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57E51" w14:textId="0808F9F8" w:rsidR="0084085D" w:rsidRDefault="00421D0C">
      <w:r w:rsidRPr="00421D0C">
        <w:rPr>
          <w:b/>
          <w:bCs/>
        </w:rPr>
        <w:t xml:space="preserve">Experiment </w:t>
      </w:r>
      <w:proofErr w:type="gramStart"/>
      <w:r w:rsidRPr="00421D0C">
        <w:rPr>
          <w:b/>
          <w:bCs/>
        </w:rPr>
        <w:t>no.</w:t>
      </w:r>
      <w:r>
        <w:t xml:space="preserve"> </w:t>
      </w:r>
      <w:r w:rsidRPr="00421D0C">
        <w:t>:</w:t>
      </w:r>
      <w:proofErr w:type="gramEnd"/>
      <w:r w:rsidRPr="00421D0C">
        <w:t xml:space="preserve"> 1</w:t>
      </w:r>
      <w:r w:rsidRPr="00421D0C">
        <w:br/>
      </w:r>
      <w:r w:rsidRPr="00421D0C">
        <w:rPr>
          <w:b/>
          <w:bCs/>
        </w:rPr>
        <w:t xml:space="preserve">Experiment name: </w:t>
      </w:r>
      <w:r w:rsidRPr="00421D0C">
        <w:t>Generate unit impulse, unit step and ramp signal and convert one to another in MATLAB.</w:t>
      </w:r>
    </w:p>
    <w:p w14:paraId="4D276D22" w14:textId="77777777" w:rsidR="00421D0C" w:rsidRPr="00421D0C" w:rsidRDefault="00421D0C" w:rsidP="00421D0C">
      <w:pPr>
        <w:rPr>
          <w:b/>
          <w:bCs/>
        </w:rPr>
      </w:pPr>
      <w:r w:rsidRPr="00421D0C">
        <w:rPr>
          <w:b/>
          <w:bCs/>
        </w:rPr>
        <w:t>Theory:</w:t>
      </w:r>
    </w:p>
    <w:p w14:paraId="00A83DFE" w14:textId="438C194A" w:rsidR="00421D0C" w:rsidRPr="00421D0C" w:rsidRDefault="00421D0C" w:rsidP="00421D0C">
      <w:pPr>
        <w:rPr>
          <w:b/>
          <w:bCs/>
        </w:rPr>
      </w:pPr>
      <w:r w:rsidRPr="00421D0C">
        <w:rPr>
          <w:b/>
          <w:bCs/>
        </w:rPr>
        <w:t>Unit Impulse Signal (δ[n])</w:t>
      </w:r>
    </w:p>
    <w:p w14:paraId="195B8FAE" w14:textId="34EFD2E5" w:rsidR="00421D0C" w:rsidRPr="00421D0C" w:rsidRDefault="00620973" w:rsidP="00421D0C">
      <w:r>
        <w:rPr>
          <w:noProof/>
        </w:rPr>
        <w:drawing>
          <wp:anchor distT="0" distB="0" distL="114300" distR="114300" simplePos="0" relativeHeight="251655680" behindDoc="0" locked="0" layoutInCell="1" allowOverlap="1" wp14:anchorId="6E60A6FF" wp14:editId="5C4C8F9C">
            <wp:simplePos x="0" y="0"/>
            <wp:positionH relativeFrom="column">
              <wp:posOffset>4740910</wp:posOffset>
            </wp:positionH>
            <wp:positionV relativeFrom="paragraph">
              <wp:posOffset>4445</wp:posOffset>
            </wp:positionV>
            <wp:extent cx="1659255" cy="1041400"/>
            <wp:effectExtent l="0" t="0" r="0" b="6350"/>
            <wp:wrapSquare wrapText="bothSides"/>
            <wp:docPr id="20603094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9255" cy="1041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1D0C" w:rsidRPr="00421D0C">
        <w:t>The unit impulse signal is defined as:</w:t>
      </w:r>
      <w:r w:rsidRPr="00620973">
        <w:rPr>
          <w:noProof/>
        </w:rPr>
        <w:t xml:space="preserve"> </w:t>
      </w:r>
    </w:p>
    <w:p w14:paraId="68A3BEB4" w14:textId="617DF763" w:rsidR="00421D0C" w:rsidRPr="00421D0C" w:rsidRDefault="00421D0C" w:rsidP="00421D0C">
      <w:pPr>
        <w:numPr>
          <w:ilvl w:val="0"/>
          <w:numId w:val="10"/>
        </w:numPr>
      </w:pPr>
      <w:r w:rsidRPr="00421D0C">
        <w:t>δ[n] = 1 for n = 0</w:t>
      </w:r>
    </w:p>
    <w:p w14:paraId="6CD7FDF1" w14:textId="4192A0B8" w:rsidR="00421D0C" w:rsidRPr="00421D0C" w:rsidRDefault="00421D0C" w:rsidP="00421D0C">
      <w:pPr>
        <w:numPr>
          <w:ilvl w:val="0"/>
          <w:numId w:val="10"/>
        </w:numPr>
      </w:pPr>
      <w:r w:rsidRPr="00421D0C">
        <w:t>δ[n] = 0 for n ≠ 0</w:t>
      </w:r>
    </w:p>
    <w:p w14:paraId="7AEB2D76" w14:textId="164D27F2" w:rsidR="00421D0C" w:rsidRDefault="00421D0C" w:rsidP="00421D0C">
      <w:pPr>
        <w:rPr>
          <w:b/>
          <w:bCs/>
        </w:rPr>
      </w:pPr>
      <w:r w:rsidRPr="00421D0C">
        <w:rPr>
          <w:b/>
          <w:bCs/>
        </w:rPr>
        <w:t>Unit Step Signal (u[n])</w:t>
      </w:r>
    </w:p>
    <w:p w14:paraId="67D8ED70" w14:textId="312C8052" w:rsidR="00421D0C" w:rsidRPr="00421D0C" w:rsidRDefault="00620973" w:rsidP="00421D0C">
      <w:r>
        <w:rPr>
          <w:noProof/>
        </w:rPr>
        <w:drawing>
          <wp:anchor distT="0" distB="0" distL="114300" distR="114300" simplePos="0" relativeHeight="251657728" behindDoc="0" locked="0" layoutInCell="1" allowOverlap="1" wp14:anchorId="59DD324E" wp14:editId="0A7DF78E">
            <wp:simplePos x="0" y="0"/>
            <wp:positionH relativeFrom="column">
              <wp:posOffset>3676650</wp:posOffset>
            </wp:positionH>
            <wp:positionV relativeFrom="paragraph">
              <wp:posOffset>6985</wp:posOffset>
            </wp:positionV>
            <wp:extent cx="2717800" cy="812800"/>
            <wp:effectExtent l="0" t="0" r="6350" b="6350"/>
            <wp:wrapSquare wrapText="bothSides"/>
            <wp:docPr id="1538818492" name="Picture 3" descr="A diagram of a number of dot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818492" name="Picture 3" descr="A diagram of a number of dots and line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7800" cy="812800"/>
                    </a:xfrm>
                    <a:prstGeom prst="rect">
                      <a:avLst/>
                    </a:prstGeom>
                    <a:noFill/>
                    <a:ln>
                      <a:noFill/>
                    </a:ln>
                  </pic:spPr>
                </pic:pic>
              </a:graphicData>
            </a:graphic>
          </wp:anchor>
        </w:drawing>
      </w:r>
      <w:r w:rsidR="00421D0C" w:rsidRPr="00421D0C">
        <w:t>The unit step signal is defined as:</w:t>
      </w:r>
    </w:p>
    <w:p w14:paraId="0819C306" w14:textId="61DA059E" w:rsidR="00421D0C" w:rsidRPr="00421D0C" w:rsidRDefault="00421D0C" w:rsidP="00421D0C">
      <w:pPr>
        <w:numPr>
          <w:ilvl w:val="0"/>
          <w:numId w:val="11"/>
        </w:numPr>
      </w:pPr>
      <w:r w:rsidRPr="00421D0C">
        <w:t>u[n] = 1 for n ≥ 0</w:t>
      </w:r>
    </w:p>
    <w:p w14:paraId="5F5B6EC8" w14:textId="490A7A53" w:rsidR="00421D0C" w:rsidRPr="00421D0C" w:rsidRDefault="00421D0C" w:rsidP="00421D0C">
      <w:pPr>
        <w:numPr>
          <w:ilvl w:val="0"/>
          <w:numId w:val="11"/>
        </w:numPr>
      </w:pPr>
      <w:r w:rsidRPr="00421D0C">
        <w:t>u[n] = 0 for n &lt; 0</w:t>
      </w:r>
    </w:p>
    <w:p w14:paraId="7DEC936F" w14:textId="718906D2" w:rsidR="00421D0C" w:rsidRDefault="00421D0C" w:rsidP="00421D0C">
      <w:pPr>
        <w:rPr>
          <w:b/>
          <w:bCs/>
        </w:rPr>
      </w:pPr>
      <w:r w:rsidRPr="00421D0C">
        <w:rPr>
          <w:b/>
          <w:bCs/>
        </w:rPr>
        <w:t>Ramp Signal (r[n])</w:t>
      </w:r>
    </w:p>
    <w:p w14:paraId="44024A7C" w14:textId="30D7A9B7" w:rsidR="00421D0C" w:rsidRPr="00421D0C" w:rsidRDefault="00620973" w:rsidP="00421D0C">
      <w:r>
        <w:rPr>
          <w:b/>
          <w:bCs/>
          <w:noProof/>
        </w:rPr>
        <w:drawing>
          <wp:anchor distT="0" distB="0" distL="114300" distR="114300" simplePos="0" relativeHeight="251659776" behindDoc="0" locked="0" layoutInCell="1" allowOverlap="1" wp14:anchorId="57B9C9D7" wp14:editId="26E75A59">
            <wp:simplePos x="0" y="0"/>
            <wp:positionH relativeFrom="column">
              <wp:posOffset>5213350</wp:posOffset>
            </wp:positionH>
            <wp:positionV relativeFrom="paragraph">
              <wp:posOffset>8890</wp:posOffset>
            </wp:positionV>
            <wp:extent cx="1358900" cy="1295400"/>
            <wp:effectExtent l="0" t="0" r="0" b="0"/>
            <wp:wrapSquare wrapText="bothSides"/>
            <wp:docPr id="10811145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8900"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1D0C" w:rsidRPr="00421D0C">
        <w:t>The ramp signal is defined as:</w:t>
      </w:r>
    </w:p>
    <w:p w14:paraId="26F047AC" w14:textId="77777777" w:rsidR="00421D0C" w:rsidRPr="00421D0C" w:rsidRDefault="00421D0C" w:rsidP="00421D0C">
      <w:pPr>
        <w:numPr>
          <w:ilvl w:val="0"/>
          <w:numId w:val="13"/>
        </w:numPr>
      </w:pPr>
      <w:r w:rsidRPr="00421D0C">
        <w:t>r[n] = n for n ≥ 0</w:t>
      </w:r>
    </w:p>
    <w:p w14:paraId="6AFA560B" w14:textId="77777777" w:rsidR="00421D0C" w:rsidRDefault="00421D0C" w:rsidP="00421D0C">
      <w:pPr>
        <w:numPr>
          <w:ilvl w:val="0"/>
          <w:numId w:val="13"/>
        </w:numPr>
      </w:pPr>
      <w:r w:rsidRPr="00421D0C">
        <w:t>r[n] = 0 for n &lt; 0</w:t>
      </w:r>
    </w:p>
    <w:p w14:paraId="4D2CB74D" w14:textId="25E13516" w:rsidR="00421D0C" w:rsidRDefault="00421D0C" w:rsidP="00421D0C">
      <w:pPr>
        <w:rPr>
          <w:b/>
          <w:bCs/>
        </w:rPr>
      </w:pPr>
      <w:r w:rsidRPr="00421D0C">
        <w:rPr>
          <w:b/>
          <w:bCs/>
        </w:rPr>
        <w:t>Signal Relationship</w:t>
      </w:r>
    </w:p>
    <w:p w14:paraId="399923FC" w14:textId="77777777" w:rsidR="00421D0C" w:rsidRPr="00421D0C" w:rsidRDefault="00421D0C" w:rsidP="00421D0C">
      <w:pPr>
        <w:numPr>
          <w:ilvl w:val="0"/>
          <w:numId w:val="14"/>
        </w:numPr>
      </w:pPr>
      <w:r w:rsidRPr="00421D0C">
        <w:rPr>
          <w:b/>
          <w:bCs/>
        </w:rPr>
        <w:t>Unit step from unit impulse</w:t>
      </w:r>
      <w:r w:rsidRPr="00421D0C">
        <w:t xml:space="preserve">: u[n] = </w:t>
      </w:r>
      <w:proofErr w:type="gramStart"/>
      <w:r w:rsidRPr="00421D0C">
        <w:t>Σ(</w:t>
      </w:r>
      <w:proofErr w:type="gramEnd"/>
      <w:r w:rsidRPr="00421D0C">
        <w:t>k=-∞ to n) δ[k] (cumulative sum)</w:t>
      </w:r>
    </w:p>
    <w:p w14:paraId="430652D0" w14:textId="77777777" w:rsidR="00421D0C" w:rsidRPr="00421D0C" w:rsidRDefault="00421D0C" w:rsidP="00421D0C">
      <w:pPr>
        <w:numPr>
          <w:ilvl w:val="0"/>
          <w:numId w:val="14"/>
        </w:numPr>
      </w:pPr>
      <w:r w:rsidRPr="00421D0C">
        <w:rPr>
          <w:b/>
          <w:bCs/>
        </w:rPr>
        <w:t>Unit impulse from unit step</w:t>
      </w:r>
      <w:r w:rsidRPr="00421D0C">
        <w:t>: δ[n] = u[n] - u[n-1] (difference)</w:t>
      </w:r>
    </w:p>
    <w:p w14:paraId="64A3CE5A" w14:textId="77777777" w:rsidR="00421D0C" w:rsidRPr="00421D0C" w:rsidRDefault="00421D0C" w:rsidP="00421D0C">
      <w:pPr>
        <w:numPr>
          <w:ilvl w:val="0"/>
          <w:numId w:val="14"/>
        </w:numPr>
      </w:pPr>
      <w:r w:rsidRPr="00421D0C">
        <w:rPr>
          <w:b/>
          <w:bCs/>
        </w:rPr>
        <w:t>Ramp from unit step</w:t>
      </w:r>
      <w:r w:rsidRPr="00421D0C">
        <w:t xml:space="preserve">: r[n] = </w:t>
      </w:r>
      <w:proofErr w:type="gramStart"/>
      <w:r w:rsidRPr="00421D0C">
        <w:t>Σ(</w:t>
      </w:r>
      <w:proofErr w:type="gramEnd"/>
      <w:r w:rsidRPr="00421D0C">
        <w:t>k=-∞ to n) u[k] (cumulative sum)</w:t>
      </w:r>
    </w:p>
    <w:p w14:paraId="5CD30C3B" w14:textId="499A1944" w:rsidR="00421D0C" w:rsidRDefault="00421D0C" w:rsidP="005673CA">
      <w:pPr>
        <w:numPr>
          <w:ilvl w:val="0"/>
          <w:numId w:val="14"/>
        </w:numPr>
      </w:pPr>
      <w:r w:rsidRPr="00421D0C">
        <w:rPr>
          <w:b/>
          <w:bCs/>
        </w:rPr>
        <w:t>Unit step from ramp</w:t>
      </w:r>
      <w:r w:rsidRPr="00421D0C">
        <w:t>: u[n] = r[n] - r[n-1] (difference)</w:t>
      </w:r>
    </w:p>
    <w:p w14:paraId="115E00F8" w14:textId="77777777" w:rsidR="00421D0C" w:rsidRPr="00421D0C" w:rsidRDefault="00421D0C" w:rsidP="00421D0C">
      <w:pPr>
        <w:ind w:left="720"/>
      </w:pPr>
    </w:p>
    <w:p w14:paraId="2BF7C0EA" w14:textId="36200444" w:rsidR="00421D0C" w:rsidRDefault="00421D0C" w:rsidP="00421D0C">
      <w:pPr>
        <w:rPr>
          <w:b/>
          <w:bCs/>
        </w:rPr>
      </w:pPr>
      <w:r w:rsidRPr="00421D0C">
        <w:rPr>
          <w:b/>
          <w:bCs/>
        </w:rPr>
        <w:t>Procedure:</w:t>
      </w:r>
    </w:p>
    <w:p w14:paraId="510E107E" w14:textId="77777777" w:rsidR="00421D0C" w:rsidRPr="00421D0C" w:rsidRDefault="00421D0C" w:rsidP="00421D0C">
      <w:pPr>
        <w:numPr>
          <w:ilvl w:val="0"/>
          <w:numId w:val="15"/>
        </w:numPr>
      </w:pPr>
      <w:r w:rsidRPr="00421D0C">
        <w:t xml:space="preserve">The MATLAB environment was </w:t>
      </w:r>
      <w:proofErr w:type="gramStart"/>
      <w:r w:rsidRPr="00421D0C">
        <w:t>initialized</w:t>
      </w:r>
      <w:proofErr w:type="gramEnd"/>
      <w:r w:rsidRPr="00421D0C">
        <w:t xml:space="preserve"> and sample indices were defined</w:t>
      </w:r>
    </w:p>
    <w:p w14:paraId="239B98CD" w14:textId="77777777" w:rsidR="00421D0C" w:rsidRPr="00421D0C" w:rsidRDefault="00421D0C" w:rsidP="00421D0C">
      <w:pPr>
        <w:numPr>
          <w:ilvl w:val="0"/>
          <w:numId w:val="15"/>
        </w:numPr>
      </w:pPr>
      <w:r w:rsidRPr="00421D0C">
        <w:t>A unit impulse signal with value 1 at n=0 was created</w:t>
      </w:r>
    </w:p>
    <w:p w14:paraId="2341C0F3" w14:textId="77777777" w:rsidR="00421D0C" w:rsidRPr="00421D0C" w:rsidRDefault="00421D0C" w:rsidP="00421D0C">
      <w:pPr>
        <w:numPr>
          <w:ilvl w:val="0"/>
          <w:numId w:val="15"/>
        </w:numPr>
      </w:pPr>
      <w:r w:rsidRPr="00421D0C">
        <w:t>A unit step signal with value 1 for n≥0 was created</w:t>
      </w:r>
    </w:p>
    <w:p w14:paraId="2C93E0E7" w14:textId="77777777" w:rsidR="00421D0C" w:rsidRPr="00421D0C" w:rsidRDefault="00421D0C" w:rsidP="00421D0C">
      <w:pPr>
        <w:numPr>
          <w:ilvl w:val="0"/>
          <w:numId w:val="15"/>
        </w:numPr>
      </w:pPr>
      <w:r w:rsidRPr="00421D0C">
        <w:t>A ramp signal with value n for n≥0 was created</w:t>
      </w:r>
    </w:p>
    <w:p w14:paraId="4027C15B" w14:textId="77777777" w:rsidR="00421D0C" w:rsidRPr="00421D0C" w:rsidRDefault="00421D0C" w:rsidP="00421D0C">
      <w:pPr>
        <w:numPr>
          <w:ilvl w:val="0"/>
          <w:numId w:val="15"/>
        </w:numPr>
      </w:pPr>
      <w:r w:rsidRPr="00421D0C">
        <w:lastRenderedPageBreak/>
        <w:t xml:space="preserve">Signal conversions were performed using cumulative sum and </w:t>
      </w:r>
      <w:proofErr w:type="gramStart"/>
      <w:r w:rsidRPr="00421D0C">
        <w:t>difference</w:t>
      </w:r>
      <w:proofErr w:type="gramEnd"/>
      <w:r w:rsidRPr="00421D0C">
        <w:t xml:space="preserve"> operations</w:t>
      </w:r>
    </w:p>
    <w:p w14:paraId="503185D1" w14:textId="77777777" w:rsidR="00421D0C" w:rsidRPr="00421D0C" w:rsidRDefault="00421D0C" w:rsidP="00421D0C">
      <w:pPr>
        <w:numPr>
          <w:ilvl w:val="0"/>
          <w:numId w:val="15"/>
        </w:numPr>
      </w:pPr>
      <w:r w:rsidRPr="00421D0C">
        <w:t>All original and converted signals were plotted</w:t>
      </w:r>
    </w:p>
    <w:p w14:paraId="16E780E4" w14:textId="77777777" w:rsidR="00421D0C" w:rsidRPr="00421D0C" w:rsidRDefault="00421D0C" w:rsidP="00421D0C">
      <w:pPr>
        <w:numPr>
          <w:ilvl w:val="0"/>
          <w:numId w:val="15"/>
        </w:numPr>
      </w:pPr>
      <w:r w:rsidRPr="00421D0C">
        <w:t>The conversions were verified by comparing the plots</w:t>
      </w:r>
    </w:p>
    <w:p w14:paraId="63AD4D7A" w14:textId="6336F7FA" w:rsidR="00421D0C" w:rsidRDefault="00421D0C" w:rsidP="00421D0C"/>
    <w:p w14:paraId="38FB169E" w14:textId="0D277059" w:rsidR="0002519C" w:rsidRDefault="0002519C" w:rsidP="00421D0C">
      <w:pPr>
        <w:rPr>
          <w:b/>
          <w:bCs/>
        </w:rPr>
      </w:pPr>
      <w:r w:rsidRPr="0002519C">
        <w:rPr>
          <w:b/>
          <w:bCs/>
        </w:rPr>
        <w:t>MATLAB CODE:</w:t>
      </w:r>
    </w:p>
    <w:tbl>
      <w:tblPr>
        <w:tblStyle w:val="TableGrid"/>
        <w:tblW w:w="0" w:type="auto"/>
        <w:tblLook w:val="04A0" w:firstRow="1" w:lastRow="0" w:firstColumn="1" w:lastColumn="0" w:noHBand="0" w:noVBand="1"/>
      </w:tblPr>
      <w:tblGrid>
        <w:gridCol w:w="5148"/>
        <w:gridCol w:w="5148"/>
      </w:tblGrid>
      <w:tr w:rsidR="0002519C" w14:paraId="67862E61" w14:textId="77777777" w:rsidTr="00D11BF1">
        <w:tc>
          <w:tcPr>
            <w:tcW w:w="5148" w:type="dxa"/>
          </w:tcPr>
          <w:p w14:paraId="7F859AF5" w14:textId="77777777" w:rsidR="0002519C" w:rsidRPr="0002519C" w:rsidRDefault="0002519C" w:rsidP="000251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r w:rsidRPr="0002519C">
              <w:rPr>
                <w:rFonts w:ascii="Consolas" w:eastAsia="Times New Roman" w:hAnsi="Consolas" w:cs="Courier New"/>
                <w:color w:val="969896"/>
                <w:sz w:val="20"/>
                <w:szCs w:val="20"/>
                <w:bdr w:val="none" w:sz="0" w:space="0" w:color="auto" w:frame="1"/>
              </w:rPr>
              <w:t>% Clear workspace and command window</w:t>
            </w:r>
          </w:p>
          <w:p w14:paraId="439697F9" w14:textId="77777777" w:rsidR="0002519C" w:rsidRPr="0002519C" w:rsidRDefault="0002519C" w:rsidP="000251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r w:rsidRPr="0002519C">
              <w:rPr>
                <w:rFonts w:ascii="Consolas" w:eastAsia="Times New Roman" w:hAnsi="Consolas" w:cs="Courier New"/>
                <w:color w:val="000000"/>
                <w:sz w:val="20"/>
                <w:szCs w:val="20"/>
                <w:bdr w:val="none" w:sz="0" w:space="0" w:color="auto" w:frame="1"/>
              </w:rPr>
              <w:t xml:space="preserve">clear </w:t>
            </w:r>
            <w:proofErr w:type="gramStart"/>
            <w:r w:rsidRPr="0002519C">
              <w:rPr>
                <w:rFonts w:ascii="Consolas" w:eastAsia="Times New Roman" w:hAnsi="Consolas" w:cs="Courier New"/>
                <w:color w:val="000000"/>
                <w:sz w:val="20"/>
                <w:szCs w:val="20"/>
                <w:bdr w:val="none" w:sz="0" w:space="0" w:color="auto" w:frame="1"/>
              </w:rPr>
              <w:t>all</w:t>
            </w:r>
            <w:r w:rsidRPr="0002519C">
              <w:rPr>
                <w:rFonts w:ascii="Consolas" w:eastAsia="Times New Roman" w:hAnsi="Consolas" w:cs="Courier New"/>
                <w:color w:val="333333"/>
                <w:sz w:val="20"/>
                <w:szCs w:val="20"/>
                <w:bdr w:val="none" w:sz="0" w:space="0" w:color="auto" w:frame="1"/>
              </w:rPr>
              <w:t>;</w:t>
            </w:r>
            <w:proofErr w:type="gramEnd"/>
          </w:p>
          <w:p w14:paraId="035105C0" w14:textId="77777777" w:rsidR="0002519C" w:rsidRPr="0002519C" w:rsidRDefault="0002519C" w:rsidP="000251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roofErr w:type="spellStart"/>
            <w:proofErr w:type="gramStart"/>
            <w:r w:rsidRPr="0002519C">
              <w:rPr>
                <w:rFonts w:ascii="Consolas" w:eastAsia="Times New Roman" w:hAnsi="Consolas" w:cs="Courier New"/>
                <w:color w:val="000000"/>
                <w:sz w:val="20"/>
                <w:szCs w:val="20"/>
                <w:bdr w:val="none" w:sz="0" w:space="0" w:color="auto" w:frame="1"/>
              </w:rPr>
              <w:t>clc</w:t>
            </w:r>
            <w:proofErr w:type="spellEnd"/>
            <w:r w:rsidRPr="0002519C">
              <w:rPr>
                <w:rFonts w:ascii="Consolas" w:eastAsia="Times New Roman" w:hAnsi="Consolas" w:cs="Courier New"/>
                <w:color w:val="333333"/>
                <w:sz w:val="20"/>
                <w:szCs w:val="20"/>
                <w:bdr w:val="none" w:sz="0" w:space="0" w:color="auto" w:frame="1"/>
              </w:rPr>
              <w:t>;</w:t>
            </w:r>
            <w:proofErr w:type="gramEnd"/>
          </w:p>
          <w:p w14:paraId="56564581" w14:textId="77777777" w:rsidR="0002519C" w:rsidRPr="0002519C" w:rsidRDefault="0002519C" w:rsidP="000251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r w:rsidRPr="0002519C">
              <w:rPr>
                <w:rFonts w:ascii="Consolas" w:eastAsia="Times New Roman" w:hAnsi="Consolas" w:cs="Courier New"/>
                <w:color w:val="000000"/>
                <w:sz w:val="20"/>
                <w:szCs w:val="20"/>
                <w:bdr w:val="none" w:sz="0" w:space="0" w:color="auto" w:frame="1"/>
              </w:rPr>
              <w:t xml:space="preserve">close </w:t>
            </w:r>
            <w:proofErr w:type="gramStart"/>
            <w:r w:rsidRPr="0002519C">
              <w:rPr>
                <w:rFonts w:ascii="Consolas" w:eastAsia="Times New Roman" w:hAnsi="Consolas" w:cs="Courier New"/>
                <w:color w:val="000000"/>
                <w:sz w:val="20"/>
                <w:szCs w:val="20"/>
                <w:bdr w:val="none" w:sz="0" w:space="0" w:color="auto" w:frame="1"/>
              </w:rPr>
              <w:t>all</w:t>
            </w:r>
            <w:r w:rsidRPr="0002519C">
              <w:rPr>
                <w:rFonts w:ascii="Consolas" w:eastAsia="Times New Roman" w:hAnsi="Consolas" w:cs="Courier New"/>
                <w:color w:val="333333"/>
                <w:sz w:val="20"/>
                <w:szCs w:val="20"/>
                <w:bdr w:val="none" w:sz="0" w:space="0" w:color="auto" w:frame="1"/>
              </w:rPr>
              <w:t>;</w:t>
            </w:r>
            <w:proofErr w:type="gramEnd"/>
          </w:p>
          <w:p w14:paraId="46B54CE4" w14:textId="77777777" w:rsidR="0002519C" w:rsidRPr="0002519C" w:rsidRDefault="0002519C" w:rsidP="000251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
          <w:p w14:paraId="3453AE4E" w14:textId="77777777" w:rsidR="0002519C" w:rsidRPr="0002519C" w:rsidRDefault="0002519C" w:rsidP="000251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r w:rsidRPr="0002519C">
              <w:rPr>
                <w:rFonts w:ascii="Consolas" w:eastAsia="Times New Roman" w:hAnsi="Consolas" w:cs="Courier New"/>
                <w:color w:val="969896"/>
                <w:sz w:val="20"/>
                <w:szCs w:val="20"/>
                <w:bdr w:val="none" w:sz="0" w:space="0" w:color="auto" w:frame="1"/>
              </w:rPr>
              <w:t>% Define time vector</w:t>
            </w:r>
          </w:p>
          <w:p w14:paraId="0952BA42" w14:textId="77777777" w:rsidR="0002519C" w:rsidRPr="0002519C" w:rsidRDefault="0002519C" w:rsidP="000251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r w:rsidRPr="0002519C">
              <w:rPr>
                <w:rFonts w:ascii="Consolas" w:eastAsia="Times New Roman" w:hAnsi="Consolas" w:cs="Courier New"/>
                <w:color w:val="000000"/>
                <w:sz w:val="20"/>
                <w:szCs w:val="20"/>
                <w:bdr w:val="none" w:sz="0" w:space="0" w:color="auto" w:frame="1"/>
              </w:rPr>
              <w:t xml:space="preserve">n </w:t>
            </w:r>
            <w:r w:rsidRPr="0002519C">
              <w:rPr>
                <w:rFonts w:ascii="Consolas" w:eastAsia="Times New Roman" w:hAnsi="Consolas" w:cs="Courier New"/>
                <w:color w:val="A71D5D"/>
                <w:sz w:val="20"/>
                <w:szCs w:val="20"/>
                <w:bdr w:val="none" w:sz="0" w:space="0" w:color="auto" w:frame="1"/>
              </w:rPr>
              <w:t>=</w:t>
            </w:r>
            <w:r w:rsidRPr="0002519C">
              <w:rPr>
                <w:rFonts w:ascii="Consolas" w:eastAsia="Times New Roman" w:hAnsi="Consolas" w:cs="Courier New"/>
                <w:color w:val="000000"/>
                <w:sz w:val="20"/>
                <w:szCs w:val="20"/>
                <w:bdr w:val="none" w:sz="0" w:space="0" w:color="auto" w:frame="1"/>
              </w:rPr>
              <w:t xml:space="preserve"> </w:t>
            </w:r>
            <w:r w:rsidRPr="0002519C">
              <w:rPr>
                <w:rFonts w:ascii="Consolas" w:eastAsia="Times New Roman" w:hAnsi="Consolas" w:cs="Courier New"/>
                <w:color w:val="A71D5D"/>
                <w:sz w:val="20"/>
                <w:szCs w:val="20"/>
                <w:bdr w:val="none" w:sz="0" w:space="0" w:color="auto" w:frame="1"/>
              </w:rPr>
              <w:t>-</w:t>
            </w:r>
            <w:r w:rsidRPr="0002519C">
              <w:rPr>
                <w:rFonts w:ascii="Consolas" w:eastAsia="Times New Roman" w:hAnsi="Consolas" w:cs="Courier New"/>
                <w:color w:val="0086B3"/>
                <w:sz w:val="20"/>
                <w:szCs w:val="20"/>
                <w:bdr w:val="none" w:sz="0" w:space="0" w:color="auto" w:frame="1"/>
              </w:rPr>
              <w:t>10</w:t>
            </w:r>
            <w:r w:rsidRPr="0002519C">
              <w:rPr>
                <w:rFonts w:ascii="Consolas" w:eastAsia="Times New Roman" w:hAnsi="Consolas" w:cs="Courier New"/>
                <w:color w:val="A71D5D"/>
                <w:sz w:val="20"/>
                <w:szCs w:val="20"/>
                <w:bdr w:val="none" w:sz="0" w:space="0" w:color="auto" w:frame="1"/>
              </w:rPr>
              <w:t>:</w:t>
            </w:r>
            <w:r w:rsidRPr="0002519C">
              <w:rPr>
                <w:rFonts w:ascii="Consolas" w:eastAsia="Times New Roman" w:hAnsi="Consolas" w:cs="Courier New"/>
                <w:color w:val="0086B3"/>
                <w:sz w:val="20"/>
                <w:szCs w:val="20"/>
                <w:bdr w:val="none" w:sz="0" w:space="0" w:color="auto" w:frame="1"/>
              </w:rPr>
              <w:t>20</w:t>
            </w:r>
            <w:proofErr w:type="gramStart"/>
            <w:r w:rsidRPr="0002519C">
              <w:rPr>
                <w:rFonts w:ascii="Consolas" w:eastAsia="Times New Roman" w:hAnsi="Consolas" w:cs="Courier New"/>
                <w:color w:val="333333"/>
                <w:sz w:val="20"/>
                <w:szCs w:val="20"/>
                <w:bdr w:val="none" w:sz="0" w:space="0" w:color="auto" w:frame="1"/>
              </w:rPr>
              <w:t>;</w:t>
            </w:r>
            <w:r w:rsidRPr="0002519C">
              <w:rPr>
                <w:rFonts w:ascii="Consolas" w:eastAsia="Times New Roman" w:hAnsi="Consolas" w:cs="Courier New"/>
                <w:color w:val="000000"/>
                <w:sz w:val="20"/>
                <w:szCs w:val="20"/>
                <w:bdr w:val="none" w:sz="0" w:space="0" w:color="auto" w:frame="1"/>
              </w:rPr>
              <w:t xml:space="preserve">  </w:t>
            </w:r>
            <w:r w:rsidRPr="0002519C">
              <w:rPr>
                <w:rFonts w:ascii="Consolas" w:eastAsia="Times New Roman" w:hAnsi="Consolas" w:cs="Courier New"/>
                <w:color w:val="969896"/>
                <w:sz w:val="20"/>
                <w:szCs w:val="20"/>
                <w:bdr w:val="none" w:sz="0" w:space="0" w:color="auto" w:frame="1"/>
              </w:rPr>
              <w:t>%</w:t>
            </w:r>
            <w:proofErr w:type="gramEnd"/>
            <w:r w:rsidRPr="0002519C">
              <w:rPr>
                <w:rFonts w:ascii="Consolas" w:eastAsia="Times New Roman" w:hAnsi="Consolas" w:cs="Courier New"/>
                <w:color w:val="969896"/>
                <w:sz w:val="20"/>
                <w:szCs w:val="20"/>
                <w:bdr w:val="none" w:sz="0" w:space="0" w:color="auto" w:frame="1"/>
              </w:rPr>
              <w:t xml:space="preserve"> Sample indices</w:t>
            </w:r>
          </w:p>
          <w:p w14:paraId="45C03A3C" w14:textId="77777777" w:rsidR="0002519C" w:rsidRPr="0002519C" w:rsidRDefault="0002519C" w:rsidP="000251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
          <w:p w14:paraId="7A86FBD7" w14:textId="77777777" w:rsidR="0002519C" w:rsidRPr="0002519C" w:rsidRDefault="0002519C" w:rsidP="000251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r w:rsidRPr="0002519C">
              <w:rPr>
                <w:rFonts w:ascii="Consolas" w:eastAsia="Times New Roman" w:hAnsi="Consolas" w:cs="Courier New"/>
                <w:color w:val="969896"/>
                <w:sz w:val="20"/>
                <w:szCs w:val="20"/>
                <w:bdr w:val="none" w:sz="0" w:space="0" w:color="auto" w:frame="1"/>
              </w:rPr>
              <w:t>% 1. Generate Unit Impulse Signal</w:t>
            </w:r>
          </w:p>
          <w:p w14:paraId="27786476" w14:textId="77777777" w:rsidR="0002519C" w:rsidRPr="0002519C" w:rsidRDefault="0002519C" w:rsidP="000251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r w:rsidRPr="0002519C">
              <w:rPr>
                <w:rFonts w:ascii="Consolas" w:eastAsia="Times New Roman" w:hAnsi="Consolas" w:cs="Courier New"/>
                <w:color w:val="000000"/>
                <w:sz w:val="20"/>
                <w:szCs w:val="20"/>
                <w:bdr w:val="none" w:sz="0" w:space="0" w:color="auto" w:frame="1"/>
              </w:rPr>
              <w:t xml:space="preserve">delta </w:t>
            </w:r>
            <w:r w:rsidRPr="0002519C">
              <w:rPr>
                <w:rFonts w:ascii="Consolas" w:eastAsia="Times New Roman" w:hAnsi="Consolas" w:cs="Courier New"/>
                <w:color w:val="A71D5D"/>
                <w:sz w:val="20"/>
                <w:szCs w:val="20"/>
                <w:bdr w:val="none" w:sz="0" w:space="0" w:color="auto" w:frame="1"/>
              </w:rPr>
              <w:t>=</w:t>
            </w:r>
            <w:r w:rsidRPr="0002519C">
              <w:rPr>
                <w:rFonts w:ascii="Consolas" w:eastAsia="Times New Roman" w:hAnsi="Consolas" w:cs="Courier New"/>
                <w:color w:val="000000"/>
                <w:sz w:val="20"/>
                <w:szCs w:val="20"/>
                <w:bdr w:val="none" w:sz="0" w:space="0" w:color="auto" w:frame="1"/>
              </w:rPr>
              <w:t xml:space="preserve"> </w:t>
            </w:r>
            <w:r w:rsidRPr="0002519C">
              <w:rPr>
                <w:rFonts w:ascii="Consolas" w:eastAsia="Times New Roman" w:hAnsi="Consolas" w:cs="Courier New"/>
                <w:color w:val="795DA3"/>
                <w:sz w:val="20"/>
                <w:szCs w:val="20"/>
                <w:bdr w:val="none" w:sz="0" w:space="0" w:color="auto" w:frame="1"/>
              </w:rPr>
              <w:t>zeros</w:t>
            </w:r>
            <w:r w:rsidRPr="0002519C">
              <w:rPr>
                <w:rFonts w:ascii="Consolas" w:eastAsia="Times New Roman" w:hAnsi="Consolas" w:cs="Courier New"/>
                <w:color w:val="333333"/>
                <w:sz w:val="20"/>
                <w:szCs w:val="20"/>
                <w:bdr w:val="none" w:sz="0" w:space="0" w:color="auto" w:frame="1"/>
              </w:rPr>
              <w:t>(</w:t>
            </w:r>
            <w:r w:rsidRPr="0002519C">
              <w:rPr>
                <w:rFonts w:ascii="Consolas" w:eastAsia="Times New Roman" w:hAnsi="Consolas" w:cs="Courier New"/>
                <w:color w:val="795DA3"/>
                <w:sz w:val="20"/>
                <w:szCs w:val="20"/>
                <w:bdr w:val="none" w:sz="0" w:space="0" w:color="auto" w:frame="1"/>
              </w:rPr>
              <w:t>size</w:t>
            </w:r>
            <w:r w:rsidRPr="0002519C">
              <w:rPr>
                <w:rFonts w:ascii="Consolas" w:eastAsia="Times New Roman" w:hAnsi="Consolas" w:cs="Courier New"/>
                <w:color w:val="333333"/>
                <w:sz w:val="20"/>
                <w:szCs w:val="20"/>
                <w:bdr w:val="none" w:sz="0" w:space="0" w:color="auto" w:frame="1"/>
              </w:rPr>
              <w:t>(</w:t>
            </w:r>
            <w:r w:rsidRPr="0002519C">
              <w:rPr>
                <w:rFonts w:ascii="Consolas" w:eastAsia="Times New Roman" w:hAnsi="Consolas" w:cs="Courier New"/>
                <w:color w:val="000000"/>
                <w:sz w:val="20"/>
                <w:szCs w:val="20"/>
                <w:bdr w:val="none" w:sz="0" w:space="0" w:color="auto" w:frame="1"/>
              </w:rPr>
              <w:t>n</w:t>
            </w:r>
            <w:r w:rsidRPr="0002519C">
              <w:rPr>
                <w:rFonts w:ascii="Consolas" w:eastAsia="Times New Roman" w:hAnsi="Consolas" w:cs="Courier New"/>
                <w:color w:val="333333"/>
                <w:sz w:val="20"/>
                <w:szCs w:val="20"/>
                <w:bdr w:val="none" w:sz="0" w:space="0" w:color="auto" w:frame="1"/>
              </w:rPr>
              <w:t>)</w:t>
            </w:r>
            <w:proofErr w:type="gramStart"/>
            <w:r w:rsidRPr="0002519C">
              <w:rPr>
                <w:rFonts w:ascii="Consolas" w:eastAsia="Times New Roman" w:hAnsi="Consolas" w:cs="Courier New"/>
                <w:color w:val="333333"/>
                <w:sz w:val="20"/>
                <w:szCs w:val="20"/>
                <w:bdr w:val="none" w:sz="0" w:space="0" w:color="auto" w:frame="1"/>
              </w:rPr>
              <w:t>);</w:t>
            </w:r>
            <w:proofErr w:type="gramEnd"/>
          </w:p>
          <w:p w14:paraId="50B2D85C" w14:textId="77777777" w:rsidR="0002519C" w:rsidRPr="0002519C" w:rsidRDefault="0002519C" w:rsidP="000251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roofErr w:type="gramStart"/>
            <w:r w:rsidRPr="0002519C">
              <w:rPr>
                <w:rFonts w:ascii="Consolas" w:eastAsia="Times New Roman" w:hAnsi="Consolas" w:cs="Courier New"/>
                <w:color w:val="795DA3"/>
                <w:sz w:val="20"/>
                <w:szCs w:val="20"/>
                <w:bdr w:val="none" w:sz="0" w:space="0" w:color="auto" w:frame="1"/>
              </w:rPr>
              <w:t>delta</w:t>
            </w:r>
            <w:r w:rsidRPr="0002519C">
              <w:rPr>
                <w:rFonts w:ascii="Consolas" w:eastAsia="Times New Roman" w:hAnsi="Consolas" w:cs="Courier New"/>
                <w:color w:val="333333"/>
                <w:sz w:val="20"/>
                <w:szCs w:val="20"/>
                <w:bdr w:val="none" w:sz="0" w:space="0" w:color="auto" w:frame="1"/>
              </w:rPr>
              <w:t>(</w:t>
            </w:r>
            <w:proofErr w:type="gramEnd"/>
            <w:r w:rsidRPr="0002519C">
              <w:rPr>
                <w:rFonts w:ascii="Consolas" w:eastAsia="Times New Roman" w:hAnsi="Consolas" w:cs="Courier New"/>
                <w:color w:val="000000"/>
                <w:sz w:val="20"/>
                <w:szCs w:val="20"/>
                <w:bdr w:val="none" w:sz="0" w:space="0" w:color="auto" w:frame="1"/>
              </w:rPr>
              <w:t xml:space="preserve">n </w:t>
            </w:r>
            <w:r w:rsidRPr="0002519C">
              <w:rPr>
                <w:rFonts w:ascii="Consolas" w:eastAsia="Times New Roman" w:hAnsi="Consolas" w:cs="Courier New"/>
                <w:color w:val="A71D5D"/>
                <w:sz w:val="20"/>
                <w:szCs w:val="20"/>
                <w:bdr w:val="none" w:sz="0" w:space="0" w:color="auto" w:frame="1"/>
              </w:rPr>
              <w:t>==</w:t>
            </w:r>
            <w:r w:rsidRPr="0002519C">
              <w:rPr>
                <w:rFonts w:ascii="Consolas" w:eastAsia="Times New Roman" w:hAnsi="Consolas" w:cs="Courier New"/>
                <w:color w:val="000000"/>
                <w:sz w:val="20"/>
                <w:szCs w:val="20"/>
                <w:bdr w:val="none" w:sz="0" w:space="0" w:color="auto" w:frame="1"/>
              </w:rPr>
              <w:t xml:space="preserve"> </w:t>
            </w:r>
            <w:r w:rsidRPr="0002519C">
              <w:rPr>
                <w:rFonts w:ascii="Consolas" w:eastAsia="Times New Roman" w:hAnsi="Consolas" w:cs="Courier New"/>
                <w:color w:val="0086B3"/>
                <w:sz w:val="20"/>
                <w:szCs w:val="20"/>
                <w:bdr w:val="none" w:sz="0" w:space="0" w:color="auto" w:frame="1"/>
              </w:rPr>
              <w:t>0</w:t>
            </w:r>
            <w:r w:rsidRPr="0002519C">
              <w:rPr>
                <w:rFonts w:ascii="Consolas" w:eastAsia="Times New Roman" w:hAnsi="Consolas" w:cs="Courier New"/>
                <w:color w:val="333333"/>
                <w:sz w:val="20"/>
                <w:szCs w:val="20"/>
                <w:bdr w:val="none" w:sz="0" w:space="0" w:color="auto" w:frame="1"/>
              </w:rPr>
              <w:t>)</w:t>
            </w:r>
            <w:r w:rsidRPr="0002519C">
              <w:rPr>
                <w:rFonts w:ascii="Consolas" w:eastAsia="Times New Roman" w:hAnsi="Consolas" w:cs="Courier New"/>
                <w:color w:val="000000"/>
                <w:sz w:val="20"/>
                <w:szCs w:val="20"/>
                <w:bdr w:val="none" w:sz="0" w:space="0" w:color="auto" w:frame="1"/>
              </w:rPr>
              <w:t xml:space="preserve"> </w:t>
            </w:r>
            <w:r w:rsidRPr="0002519C">
              <w:rPr>
                <w:rFonts w:ascii="Consolas" w:eastAsia="Times New Roman" w:hAnsi="Consolas" w:cs="Courier New"/>
                <w:color w:val="A71D5D"/>
                <w:sz w:val="20"/>
                <w:szCs w:val="20"/>
                <w:bdr w:val="none" w:sz="0" w:space="0" w:color="auto" w:frame="1"/>
              </w:rPr>
              <w:t>=</w:t>
            </w:r>
            <w:r w:rsidRPr="0002519C">
              <w:rPr>
                <w:rFonts w:ascii="Consolas" w:eastAsia="Times New Roman" w:hAnsi="Consolas" w:cs="Courier New"/>
                <w:color w:val="000000"/>
                <w:sz w:val="20"/>
                <w:szCs w:val="20"/>
                <w:bdr w:val="none" w:sz="0" w:space="0" w:color="auto" w:frame="1"/>
              </w:rPr>
              <w:t xml:space="preserve"> </w:t>
            </w:r>
            <w:proofErr w:type="gramStart"/>
            <w:r w:rsidRPr="0002519C">
              <w:rPr>
                <w:rFonts w:ascii="Consolas" w:eastAsia="Times New Roman" w:hAnsi="Consolas" w:cs="Courier New"/>
                <w:color w:val="0086B3"/>
                <w:sz w:val="20"/>
                <w:szCs w:val="20"/>
                <w:bdr w:val="none" w:sz="0" w:space="0" w:color="auto" w:frame="1"/>
              </w:rPr>
              <w:t>1</w:t>
            </w:r>
            <w:r w:rsidRPr="0002519C">
              <w:rPr>
                <w:rFonts w:ascii="Consolas" w:eastAsia="Times New Roman" w:hAnsi="Consolas" w:cs="Courier New"/>
                <w:color w:val="333333"/>
                <w:sz w:val="20"/>
                <w:szCs w:val="20"/>
                <w:bdr w:val="none" w:sz="0" w:space="0" w:color="auto" w:frame="1"/>
              </w:rPr>
              <w:t>;</w:t>
            </w:r>
            <w:r w:rsidRPr="0002519C">
              <w:rPr>
                <w:rFonts w:ascii="Consolas" w:eastAsia="Times New Roman" w:hAnsi="Consolas" w:cs="Courier New"/>
                <w:color w:val="000000"/>
                <w:sz w:val="20"/>
                <w:szCs w:val="20"/>
                <w:bdr w:val="none" w:sz="0" w:space="0" w:color="auto" w:frame="1"/>
              </w:rPr>
              <w:t xml:space="preserve">  </w:t>
            </w:r>
            <w:r w:rsidRPr="0002519C">
              <w:rPr>
                <w:rFonts w:ascii="Consolas" w:eastAsia="Times New Roman" w:hAnsi="Consolas" w:cs="Courier New"/>
                <w:color w:val="969896"/>
                <w:sz w:val="20"/>
                <w:szCs w:val="20"/>
                <w:bdr w:val="none" w:sz="0" w:space="0" w:color="auto" w:frame="1"/>
              </w:rPr>
              <w:t>%</w:t>
            </w:r>
            <w:proofErr w:type="gramEnd"/>
            <w:r w:rsidRPr="0002519C">
              <w:rPr>
                <w:rFonts w:ascii="Consolas" w:eastAsia="Times New Roman" w:hAnsi="Consolas" w:cs="Courier New"/>
                <w:color w:val="969896"/>
                <w:sz w:val="20"/>
                <w:szCs w:val="20"/>
                <w:bdr w:val="none" w:sz="0" w:space="0" w:color="auto" w:frame="1"/>
              </w:rPr>
              <w:t xml:space="preserve"> Impulse at n=0</w:t>
            </w:r>
          </w:p>
          <w:p w14:paraId="782324EC" w14:textId="77777777" w:rsidR="0002519C" w:rsidRPr="0002519C" w:rsidRDefault="0002519C" w:rsidP="000251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
          <w:p w14:paraId="774C7A53" w14:textId="77777777" w:rsidR="0002519C" w:rsidRPr="0002519C" w:rsidRDefault="0002519C" w:rsidP="000251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r w:rsidRPr="0002519C">
              <w:rPr>
                <w:rFonts w:ascii="Consolas" w:eastAsia="Times New Roman" w:hAnsi="Consolas" w:cs="Courier New"/>
                <w:color w:val="969896"/>
                <w:sz w:val="20"/>
                <w:szCs w:val="20"/>
                <w:bdr w:val="none" w:sz="0" w:space="0" w:color="auto" w:frame="1"/>
              </w:rPr>
              <w:t>% 2. Generate Unit Step Signal</w:t>
            </w:r>
          </w:p>
          <w:p w14:paraId="4BFDC773" w14:textId="77777777" w:rsidR="0002519C" w:rsidRPr="0002519C" w:rsidRDefault="0002519C" w:rsidP="000251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r w:rsidRPr="0002519C">
              <w:rPr>
                <w:rFonts w:ascii="Consolas" w:eastAsia="Times New Roman" w:hAnsi="Consolas" w:cs="Courier New"/>
                <w:color w:val="000000"/>
                <w:sz w:val="20"/>
                <w:szCs w:val="20"/>
                <w:bdr w:val="none" w:sz="0" w:space="0" w:color="auto" w:frame="1"/>
              </w:rPr>
              <w:t xml:space="preserve">u </w:t>
            </w:r>
            <w:r w:rsidRPr="0002519C">
              <w:rPr>
                <w:rFonts w:ascii="Consolas" w:eastAsia="Times New Roman" w:hAnsi="Consolas" w:cs="Courier New"/>
                <w:color w:val="A71D5D"/>
                <w:sz w:val="20"/>
                <w:szCs w:val="20"/>
                <w:bdr w:val="none" w:sz="0" w:space="0" w:color="auto" w:frame="1"/>
              </w:rPr>
              <w:t>=</w:t>
            </w:r>
            <w:r w:rsidRPr="0002519C">
              <w:rPr>
                <w:rFonts w:ascii="Consolas" w:eastAsia="Times New Roman" w:hAnsi="Consolas" w:cs="Courier New"/>
                <w:color w:val="000000"/>
                <w:sz w:val="20"/>
                <w:szCs w:val="20"/>
                <w:bdr w:val="none" w:sz="0" w:space="0" w:color="auto" w:frame="1"/>
              </w:rPr>
              <w:t xml:space="preserve"> </w:t>
            </w:r>
            <w:r w:rsidRPr="0002519C">
              <w:rPr>
                <w:rFonts w:ascii="Consolas" w:eastAsia="Times New Roman" w:hAnsi="Consolas" w:cs="Courier New"/>
                <w:color w:val="795DA3"/>
                <w:sz w:val="20"/>
                <w:szCs w:val="20"/>
                <w:bdr w:val="none" w:sz="0" w:space="0" w:color="auto" w:frame="1"/>
              </w:rPr>
              <w:t>zeros</w:t>
            </w:r>
            <w:r w:rsidRPr="0002519C">
              <w:rPr>
                <w:rFonts w:ascii="Consolas" w:eastAsia="Times New Roman" w:hAnsi="Consolas" w:cs="Courier New"/>
                <w:color w:val="333333"/>
                <w:sz w:val="20"/>
                <w:szCs w:val="20"/>
                <w:bdr w:val="none" w:sz="0" w:space="0" w:color="auto" w:frame="1"/>
              </w:rPr>
              <w:t>(</w:t>
            </w:r>
            <w:r w:rsidRPr="0002519C">
              <w:rPr>
                <w:rFonts w:ascii="Consolas" w:eastAsia="Times New Roman" w:hAnsi="Consolas" w:cs="Courier New"/>
                <w:color w:val="795DA3"/>
                <w:sz w:val="20"/>
                <w:szCs w:val="20"/>
                <w:bdr w:val="none" w:sz="0" w:space="0" w:color="auto" w:frame="1"/>
              </w:rPr>
              <w:t>size</w:t>
            </w:r>
            <w:r w:rsidRPr="0002519C">
              <w:rPr>
                <w:rFonts w:ascii="Consolas" w:eastAsia="Times New Roman" w:hAnsi="Consolas" w:cs="Courier New"/>
                <w:color w:val="333333"/>
                <w:sz w:val="20"/>
                <w:szCs w:val="20"/>
                <w:bdr w:val="none" w:sz="0" w:space="0" w:color="auto" w:frame="1"/>
              </w:rPr>
              <w:t>(</w:t>
            </w:r>
            <w:r w:rsidRPr="0002519C">
              <w:rPr>
                <w:rFonts w:ascii="Consolas" w:eastAsia="Times New Roman" w:hAnsi="Consolas" w:cs="Courier New"/>
                <w:color w:val="000000"/>
                <w:sz w:val="20"/>
                <w:szCs w:val="20"/>
                <w:bdr w:val="none" w:sz="0" w:space="0" w:color="auto" w:frame="1"/>
              </w:rPr>
              <w:t>n</w:t>
            </w:r>
            <w:r w:rsidRPr="0002519C">
              <w:rPr>
                <w:rFonts w:ascii="Consolas" w:eastAsia="Times New Roman" w:hAnsi="Consolas" w:cs="Courier New"/>
                <w:color w:val="333333"/>
                <w:sz w:val="20"/>
                <w:szCs w:val="20"/>
                <w:bdr w:val="none" w:sz="0" w:space="0" w:color="auto" w:frame="1"/>
              </w:rPr>
              <w:t>)</w:t>
            </w:r>
            <w:proofErr w:type="gramStart"/>
            <w:r w:rsidRPr="0002519C">
              <w:rPr>
                <w:rFonts w:ascii="Consolas" w:eastAsia="Times New Roman" w:hAnsi="Consolas" w:cs="Courier New"/>
                <w:color w:val="333333"/>
                <w:sz w:val="20"/>
                <w:szCs w:val="20"/>
                <w:bdr w:val="none" w:sz="0" w:space="0" w:color="auto" w:frame="1"/>
              </w:rPr>
              <w:t>);</w:t>
            </w:r>
            <w:proofErr w:type="gramEnd"/>
          </w:p>
          <w:p w14:paraId="61D96602" w14:textId="77777777" w:rsidR="0002519C" w:rsidRPr="0002519C" w:rsidRDefault="0002519C" w:rsidP="000251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roofErr w:type="gramStart"/>
            <w:r w:rsidRPr="0002519C">
              <w:rPr>
                <w:rFonts w:ascii="Consolas" w:eastAsia="Times New Roman" w:hAnsi="Consolas" w:cs="Courier New"/>
                <w:color w:val="795DA3"/>
                <w:sz w:val="20"/>
                <w:szCs w:val="20"/>
                <w:bdr w:val="none" w:sz="0" w:space="0" w:color="auto" w:frame="1"/>
              </w:rPr>
              <w:t>u</w:t>
            </w:r>
            <w:r w:rsidRPr="0002519C">
              <w:rPr>
                <w:rFonts w:ascii="Consolas" w:eastAsia="Times New Roman" w:hAnsi="Consolas" w:cs="Courier New"/>
                <w:color w:val="333333"/>
                <w:sz w:val="20"/>
                <w:szCs w:val="20"/>
                <w:bdr w:val="none" w:sz="0" w:space="0" w:color="auto" w:frame="1"/>
              </w:rPr>
              <w:t>(</w:t>
            </w:r>
            <w:proofErr w:type="gramEnd"/>
            <w:r w:rsidRPr="0002519C">
              <w:rPr>
                <w:rFonts w:ascii="Consolas" w:eastAsia="Times New Roman" w:hAnsi="Consolas" w:cs="Courier New"/>
                <w:color w:val="000000"/>
                <w:sz w:val="20"/>
                <w:szCs w:val="20"/>
                <w:bdr w:val="none" w:sz="0" w:space="0" w:color="auto" w:frame="1"/>
              </w:rPr>
              <w:t xml:space="preserve">n </w:t>
            </w:r>
            <w:r w:rsidRPr="0002519C">
              <w:rPr>
                <w:rFonts w:ascii="Consolas" w:eastAsia="Times New Roman" w:hAnsi="Consolas" w:cs="Courier New"/>
                <w:color w:val="A71D5D"/>
                <w:sz w:val="20"/>
                <w:szCs w:val="20"/>
                <w:bdr w:val="none" w:sz="0" w:space="0" w:color="auto" w:frame="1"/>
              </w:rPr>
              <w:t>&gt;=</w:t>
            </w:r>
            <w:r w:rsidRPr="0002519C">
              <w:rPr>
                <w:rFonts w:ascii="Consolas" w:eastAsia="Times New Roman" w:hAnsi="Consolas" w:cs="Courier New"/>
                <w:color w:val="000000"/>
                <w:sz w:val="20"/>
                <w:szCs w:val="20"/>
                <w:bdr w:val="none" w:sz="0" w:space="0" w:color="auto" w:frame="1"/>
              </w:rPr>
              <w:t xml:space="preserve"> </w:t>
            </w:r>
            <w:r w:rsidRPr="0002519C">
              <w:rPr>
                <w:rFonts w:ascii="Consolas" w:eastAsia="Times New Roman" w:hAnsi="Consolas" w:cs="Courier New"/>
                <w:color w:val="0086B3"/>
                <w:sz w:val="20"/>
                <w:szCs w:val="20"/>
                <w:bdr w:val="none" w:sz="0" w:space="0" w:color="auto" w:frame="1"/>
              </w:rPr>
              <w:t>0</w:t>
            </w:r>
            <w:r w:rsidRPr="0002519C">
              <w:rPr>
                <w:rFonts w:ascii="Consolas" w:eastAsia="Times New Roman" w:hAnsi="Consolas" w:cs="Courier New"/>
                <w:color w:val="333333"/>
                <w:sz w:val="20"/>
                <w:szCs w:val="20"/>
                <w:bdr w:val="none" w:sz="0" w:space="0" w:color="auto" w:frame="1"/>
              </w:rPr>
              <w:t>)</w:t>
            </w:r>
            <w:r w:rsidRPr="0002519C">
              <w:rPr>
                <w:rFonts w:ascii="Consolas" w:eastAsia="Times New Roman" w:hAnsi="Consolas" w:cs="Courier New"/>
                <w:color w:val="000000"/>
                <w:sz w:val="20"/>
                <w:szCs w:val="20"/>
                <w:bdr w:val="none" w:sz="0" w:space="0" w:color="auto" w:frame="1"/>
              </w:rPr>
              <w:t xml:space="preserve"> </w:t>
            </w:r>
            <w:r w:rsidRPr="0002519C">
              <w:rPr>
                <w:rFonts w:ascii="Consolas" w:eastAsia="Times New Roman" w:hAnsi="Consolas" w:cs="Courier New"/>
                <w:color w:val="A71D5D"/>
                <w:sz w:val="20"/>
                <w:szCs w:val="20"/>
                <w:bdr w:val="none" w:sz="0" w:space="0" w:color="auto" w:frame="1"/>
              </w:rPr>
              <w:t>=</w:t>
            </w:r>
            <w:r w:rsidRPr="0002519C">
              <w:rPr>
                <w:rFonts w:ascii="Consolas" w:eastAsia="Times New Roman" w:hAnsi="Consolas" w:cs="Courier New"/>
                <w:color w:val="000000"/>
                <w:sz w:val="20"/>
                <w:szCs w:val="20"/>
                <w:bdr w:val="none" w:sz="0" w:space="0" w:color="auto" w:frame="1"/>
              </w:rPr>
              <w:t xml:space="preserve"> </w:t>
            </w:r>
            <w:proofErr w:type="gramStart"/>
            <w:r w:rsidRPr="0002519C">
              <w:rPr>
                <w:rFonts w:ascii="Consolas" w:eastAsia="Times New Roman" w:hAnsi="Consolas" w:cs="Courier New"/>
                <w:color w:val="0086B3"/>
                <w:sz w:val="20"/>
                <w:szCs w:val="20"/>
                <w:bdr w:val="none" w:sz="0" w:space="0" w:color="auto" w:frame="1"/>
              </w:rPr>
              <w:t>1</w:t>
            </w:r>
            <w:r w:rsidRPr="0002519C">
              <w:rPr>
                <w:rFonts w:ascii="Consolas" w:eastAsia="Times New Roman" w:hAnsi="Consolas" w:cs="Courier New"/>
                <w:color w:val="333333"/>
                <w:sz w:val="20"/>
                <w:szCs w:val="20"/>
                <w:bdr w:val="none" w:sz="0" w:space="0" w:color="auto" w:frame="1"/>
              </w:rPr>
              <w:t>;</w:t>
            </w:r>
            <w:r w:rsidRPr="0002519C">
              <w:rPr>
                <w:rFonts w:ascii="Consolas" w:eastAsia="Times New Roman" w:hAnsi="Consolas" w:cs="Courier New"/>
                <w:color w:val="000000"/>
                <w:sz w:val="20"/>
                <w:szCs w:val="20"/>
                <w:bdr w:val="none" w:sz="0" w:space="0" w:color="auto" w:frame="1"/>
              </w:rPr>
              <w:t xml:space="preserve">  </w:t>
            </w:r>
            <w:r w:rsidRPr="0002519C">
              <w:rPr>
                <w:rFonts w:ascii="Consolas" w:eastAsia="Times New Roman" w:hAnsi="Consolas" w:cs="Courier New"/>
                <w:color w:val="969896"/>
                <w:sz w:val="20"/>
                <w:szCs w:val="20"/>
                <w:bdr w:val="none" w:sz="0" w:space="0" w:color="auto" w:frame="1"/>
              </w:rPr>
              <w:t>%</w:t>
            </w:r>
            <w:proofErr w:type="gramEnd"/>
            <w:r w:rsidRPr="0002519C">
              <w:rPr>
                <w:rFonts w:ascii="Consolas" w:eastAsia="Times New Roman" w:hAnsi="Consolas" w:cs="Courier New"/>
                <w:color w:val="969896"/>
                <w:sz w:val="20"/>
                <w:szCs w:val="20"/>
                <w:bdr w:val="none" w:sz="0" w:space="0" w:color="auto" w:frame="1"/>
              </w:rPr>
              <w:t xml:space="preserve"> Step function</w:t>
            </w:r>
          </w:p>
          <w:p w14:paraId="6C2B55C2" w14:textId="77777777" w:rsidR="0002519C" w:rsidRPr="0002519C" w:rsidRDefault="0002519C" w:rsidP="000251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
          <w:p w14:paraId="5585D70E" w14:textId="77777777" w:rsidR="0002519C" w:rsidRPr="0002519C" w:rsidRDefault="0002519C" w:rsidP="000251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r w:rsidRPr="0002519C">
              <w:rPr>
                <w:rFonts w:ascii="Consolas" w:eastAsia="Times New Roman" w:hAnsi="Consolas" w:cs="Courier New"/>
                <w:color w:val="969896"/>
                <w:sz w:val="20"/>
                <w:szCs w:val="20"/>
                <w:bdr w:val="none" w:sz="0" w:space="0" w:color="auto" w:frame="1"/>
              </w:rPr>
              <w:t>% 3. Generate Ramp Signal</w:t>
            </w:r>
          </w:p>
          <w:p w14:paraId="0A981D5D" w14:textId="77777777" w:rsidR="0002519C" w:rsidRPr="0002519C" w:rsidRDefault="0002519C" w:rsidP="000251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r w:rsidRPr="0002519C">
              <w:rPr>
                <w:rFonts w:ascii="Consolas" w:eastAsia="Times New Roman" w:hAnsi="Consolas" w:cs="Courier New"/>
                <w:color w:val="000000"/>
                <w:sz w:val="20"/>
                <w:szCs w:val="20"/>
                <w:bdr w:val="none" w:sz="0" w:space="0" w:color="auto" w:frame="1"/>
              </w:rPr>
              <w:t xml:space="preserve">r </w:t>
            </w:r>
            <w:r w:rsidRPr="0002519C">
              <w:rPr>
                <w:rFonts w:ascii="Consolas" w:eastAsia="Times New Roman" w:hAnsi="Consolas" w:cs="Courier New"/>
                <w:color w:val="A71D5D"/>
                <w:sz w:val="20"/>
                <w:szCs w:val="20"/>
                <w:bdr w:val="none" w:sz="0" w:space="0" w:color="auto" w:frame="1"/>
              </w:rPr>
              <w:t>=</w:t>
            </w:r>
            <w:r w:rsidRPr="0002519C">
              <w:rPr>
                <w:rFonts w:ascii="Consolas" w:eastAsia="Times New Roman" w:hAnsi="Consolas" w:cs="Courier New"/>
                <w:color w:val="000000"/>
                <w:sz w:val="20"/>
                <w:szCs w:val="20"/>
                <w:bdr w:val="none" w:sz="0" w:space="0" w:color="auto" w:frame="1"/>
              </w:rPr>
              <w:t xml:space="preserve"> </w:t>
            </w:r>
            <w:r w:rsidRPr="0002519C">
              <w:rPr>
                <w:rFonts w:ascii="Consolas" w:eastAsia="Times New Roman" w:hAnsi="Consolas" w:cs="Courier New"/>
                <w:color w:val="795DA3"/>
                <w:sz w:val="20"/>
                <w:szCs w:val="20"/>
                <w:bdr w:val="none" w:sz="0" w:space="0" w:color="auto" w:frame="1"/>
              </w:rPr>
              <w:t>zeros</w:t>
            </w:r>
            <w:r w:rsidRPr="0002519C">
              <w:rPr>
                <w:rFonts w:ascii="Consolas" w:eastAsia="Times New Roman" w:hAnsi="Consolas" w:cs="Courier New"/>
                <w:color w:val="333333"/>
                <w:sz w:val="20"/>
                <w:szCs w:val="20"/>
                <w:bdr w:val="none" w:sz="0" w:space="0" w:color="auto" w:frame="1"/>
              </w:rPr>
              <w:t>(</w:t>
            </w:r>
            <w:r w:rsidRPr="0002519C">
              <w:rPr>
                <w:rFonts w:ascii="Consolas" w:eastAsia="Times New Roman" w:hAnsi="Consolas" w:cs="Courier New"/>
                <w:color w:val="795DA3"/>
                <w:sz w:val="20"/>
                <w:szCs w:val="20"/>
                <w:bdr w:val="none" w:sz="0" w:space="0" w:color="auto" w:frame="1"/>
              </w:rPr>
              <w:t>size</w:t>
            </w:r>
            <w:r w:rsidRPr="0002519C">
              <w:rPr>
                <w:rFonts w:ascii="Consolas" w:eastAsia="Times New Roman" w:hAnsi="Consolas" w:cs="Courier New"/>
                <w:color w:val="333333"/>
                <w:sz w:val="20"/>
                <w:szCs w:val="20"/>
                <w:bdr w:val="none" w:sz="0" w:space="0" w:color="auto" w:frame="1"/>
              </w:rPr>
              <w:t>(</w:t>
            </w:r>
            <w:r w:rsidRPr="0002519C">
              <w:rPr>
                <w:rFonts w:ascii="Consolas" w:eastAsia="Times New Roman" w:hAnsi="Consolas" w:cs="Courier New"/>
                <w:color w:val="000000"/>
                <w:sz w:val="20"/>
                <w:szCs w:val="20"/>
                <w:bdr w:val="none" w:sz="0" w:space="0" w:color="auto" w:frame="1"/>
              </w:rPr>
              <w:t>n</w:t>
            </w:r>
            <w:r w:rsidRPr="0002519C">
              <w:rPr>
                <w:rFonts w:ascii="Consolas" w:eastAsia="Times New Roman" w:hAnsi="Consolas" w:cs="Courier New"/>
                <w:color w:val="333333"/>
                <w:sz w:val="20"/>
                <w:szCs w:val="20"/>
                <w:bdr w:val="none" w:sz="0" w:space="0" w:color="auto" w:frame="1"/>
              </w:rPr>
              <w:t>)</w:t>
            </w:r>
            <w:proofErr w:type="gramStart"/>
            <w:r w:rsidRPr="0002519C">
              <w:rPr>
                <w:rFonts w:ascii="Consolas" w:eastAsia="Times New Roman" w:hAnsi="Consolas" w:cs="Courier New"/>
                <w:color w:val="333333"/>
                <w:sz w:val="20"/>
                <w:szCs w:val="20"/>
                <w:bdr w:val="none" w:sz="0" w:space="0" w:color="auto" w:frame="1"/>
              </w:rPr>
              <w:t>);</w:t>
            </w:r>
            <w:proofErr w:type="gramEnd"/>
          </w:p>
          <w:p w14:paraId="08AB3422" w14:textId="77777777" w:rsidR="0002519C" w:rsidRPr="0002519C" w:rsidRDefault="0002519C" w:rsidP="000251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roofErr w:type="gramStart"/>
            <w:r w:rsidRPr="0002519C">
              <w:rPr>
                <w:rFonts w:ascii="Consolas" w:eastAsia="Times New Roman" w:hAnsi="Consolas" w:cs="Courier New"/>
                <w:color w:val="795DA3"/>
                <w:sz w:val="20"/>
                <w:szCs w:val="20"/>
                <w:bdr w:val="none" w:sz="0" w:space="0" w:color="auto" w:frame="1"/>
              </w:rPr>
              <w:t>r</w:t>
            </w:r>
            <w:r w:rsidRPr="0002519C">
              <w:rPr>
                <w:rFonts w:ascii="Consolas" w:eastAsia="Times New Roman" w:hAnsi="Consolas" w:cs="Courier New"/>
                <w:color w:val="333333"/>
                <w:sz w:val="20"/>
                <w:szCs w:val="20"/>
                <w:bdr w:val="none" w:sz="0" w:space="0" w:color="auto" w:frame="1"/>
              </w:rPr>
              <w:t>(</w:t>
            </w:r>
            <w:proofErr w:type="gramEnd"/>
            <w:r w:rsidRPr="0002519C">
              <w:rPr>
                <w:rFonts w:ascii="Consolas" w:eastAsia="Times New Roman" w:hAnsi="Consolas" w:cs="Courier New"/>
                <w:color w:val="000000"/>
                <w:sz w:val="20"/>
                <w:szCs w:val="20"/>
                <w:bdr w:val="none" w:sz="0" w:space="0" w:color="auto" w:frame="1"/>
              </w:rPr>
              <w:t xml:space="preserve">n </w:t>
            </w:r>
            <w:r w:rsidRPr="0002519C">
              <w:rPr>
                <w:rFonts w:ascii="Consolas" w:eastAsia="Times New Roman" w:hAnsi="Consolas" w:cs="Courier New"/>
                <w:color w:val="A71D5D"/>
                <w:sz w:val="20"/>
                <w:szCs w:val="20"/>
                <w:bdr w:val="none" w:sz="0" w:space="0" w:color="auto" w:frame="1"/>
              </w:rPr>
              <w:t>&gt;=</w:t>
            </w:r>
            <w:r w:rsidRPr="0002519C">
              <w:rPr>
                <w:rFonts w:ascii="Consolas" w:eastAsia="Times New Roman" w:hAnsi="Consolas" w:cs="Courier New"/>
                <w:color w:val="000000"/>
                <w:sz w:val="20"/>
                <w:szCs w:val="20"/>
                <w:bdr w:val="none" w:sz="0" w:space="0" w:color="auto" w:frame="1"/>
              </w:rPr>
              <w:t xml:space="preserve"> </w:t>
            </w:r>
            <w:r w:rsidRPr="0002519C">
              <w:rPr>
                <w:rFonts w:ascii="Consolas" w:eastAsia="Times New Roman" w:hAnsi="Consolas" w:cs="Courier New"/>
                <w:color w:val="0086B3"/>
                <w:sz w:val="20"/>
                <w:szCs w:val="20"/>
                <w:bdr w:val="none" w:sz="0" w:space="0" w:color="auto" w:frame="1"/>
              </w:rPr>
              <w:t>0</w:t>
            </w:r>
            <w:r w:rsidRPr="0002519C">
              <w:rPr>
                <w:rFonts w:ascii="Consolas" w:eastAsia="Times New Roman" w:hAnsi="Consolas" w:cs="Courier New"/>
                <w:color w:val="333333"/>
                <w:sz w:val="20"/>
                <w:szCs w:val="20"/>
                <w:bdr w:val="none" w:sz="0" w:space="0" w:color="auto" w:frame="1"/>
              </w:rPr>
              <w:t>)</w:t>
            </w:r>
            <w:r w:rsidRPr="0002519C">
              <w:rPr>
                <w:rFonts w:ascii="Consolas" w:eastAsia="Times New Roman" w:hAnsi="Consolas" w:cs="Courier New"/>
                <w:color w:val="000000"/>
                <w:sz w:val="20"/>
                <w:szCs w:val="20"/>
                <w:bdr w:val="none" w:sz="0" w:space="0" w:color="auto" w:frame="1"/>
              </w:rPr>
              <w:t xml:space="preserve"> </w:t>
            </w:r>
            <w:r w:rsidRPr="0002519C">
              <w:rPr>
                <w:rFonts w:ascii="Consolas" w:eastAsia="Times New Roman" w:hAnsi="Consolas" w:cs="Courier New"/>
                <w:color w:val="A71D5D"/>
                <w:sz w:val="20"/>
                <w:szCs w:val="20"/>
                <w:bdr w:val="none" w:sz="0" w:space="0" w:color="auto" w:frame="1"/>
              </w:rPr>
              <w:t>=</w:t>
            </w:r>
            <w:r w:rsidRPr="0002519C">
              <w:rPr>
                <w:rFonts w:ascii="Consolas" w:eastAsia="Times New Roman" w:hAnsi="Consolas" w:cs="Courier New"/>
                <w:color w:val="000000"/>
                <w:sz w:val="20"/>
                <w:szCs w:val="20"/>
                <w:bdr w:val="none" w:sz="0" w:space="0" w:color="auto" w:frame="1"/>
              </w:rPr>
              <w:t xml:space="preserve"> </w:t>
            </w:r>
            <w:proofErr w:type="gramStart"/>
            <w:r w:rsidRPr="0002519C">
              <w:rPr>
                <w:rFonts w:ascii="Consolas" w:eastAsia="Times New Roman" w:hAnsi="Consolas" w:cs="Courier New"/>
                <w:color w:val="795DA3"/>
                <w:sz w:val="20"/>
                <w:szCs w:val="20"/>
                <w:bdr w:val="none" w:sz="0" w:space="0" w:color="auto" w:frame="1"/>
              </w:rPr>
              <w:t>n</w:t>
            </w:r>
            <w:r w:rsidRPr="0002519C">
              <w:rPr>
                <w:rFonts w:ascii="Consolas" w:eastAsia="Times New Roman" w:hAnsi="Consolas" w:cs="Courier New"/>
                <w:color w:val="333333"/>
                <w:sz w:val="20"/>
                <w:szCs w:val="20"/>
                <w:bdr w:val="none" w:sz="0" w:space="0" w:color="auto" w:frame="1"/>
              </w:rPr>
              <w:t>(</w:t>
            </w:r>
            <w:proofErr w:type="gramEnd"/>
            <w:r w:rsidRPr="0002519C">
              <w:rPr>
                <w:rFonts w:ascii="Consolas" w:eastAsia="Times New Roman" w:hAnsi="Consolas" w:cs="Courier New"/>
                <w:color w:val="000000"/>
                <w:sz w:val="20"/>
                <w:szCs w:val="20"/>
                <w:bdr w:val="none" w:sz="0" w:space="0" w:color="auto" w:frame="1"/>
              </w:rPr>
              <w:t xml:space="preserve">n </w:t>
            </w:r>
            <w:r w:rsidRPr="0002519C">
              <w:rPr>
                <w:rFonts w:ascii="Consolas" w:eastAsia="Times New Roman" w:hAnsi="Consolas" w:cs="Courier New"/>
                <w:color w:val="A71D5D"/>
                <w:sz w:val="20"/>
                <w:szCs w:val="20"/>
                <w:bdr w:val="none" w:sz="0" w:space="0" w:color="auto" w:frame="1"/>
              </w:rPr>
              <w:t>&gt;=</w:t>
            </w:r>
            <w:r w:rsidRPr="0002519C">
              <w:rPr>
                <w:rFonts w:ascii="Consolas" w:eastAsia="Times New Roman" w:hAnsi="Consolas" w:cs="Courier New"/>
                <w:color w:val="000000"/>
                <w:sz w:val="20"/>
                <w:szCs w:val="20"/>
                <w:bdr w:val="none" w:sz="0" w:space="0" w:color="auto" w:frame="1"/>
              </w:rPr>
              <w:t xml:space="preserve"> </w:t>
            </w:r>
            <w:r w:rsidRPr="0002519C">
              <w:rPr>
                <w:rFonts w:ascii="Consolas" w:eastAsia="Times New Roman" w:hAnsi="Consolas" w:cs="Courier New"/>
                <w:color w:val="0086B3"/>
                <w:sz w:val="20"/>
                <w:szCs w:val="20"/>
                <w:bdr w:val="none" w:sz="0" w:space="0" w:color="auto" w:frame="1"/>
              </w:rPr>
              <w:t>0</w:t>
            </w:r>
            <w:proofErr w:type="gramStart"/>
            <w:r w:rsidRPr="0002519C">
              <w:rPr>
                <w:rFonts w:ascii="Consolas" w:eastAsia="Times New Roman" w:hAnsi="Consolas" w:cs="Courier New"/>
                <w:color w:val="333333"/>
                <w:sz w:val="20"/>
                <w:szCs w:val="20"/>
                <w:bdr w:val="none" w:sz="0" w:space="0" w:color="auto" w:frame="1"/>
              </w:rPr>
              <w:t>);</w:t>
            </w:r>
            <w:r w:rsidRPr="0002519C">
              <w:rPr>
                <w:rFonts w:ascii="Consolas" w:eastAsia="Times New Roman" w:hAnsi="Consolas" w:cs="Courier New"/>
                <w:color w:val="000000"/>
                <w:sz w:val="20"/>
                <w:szCs w:val="20"/>
                <w:bdr w:val="none" w:sz="0" w:space="0" w:color="auto" w:frame="1"/>
              </w:rPr>
              <w:t xml:space="preserve">  </w:t>
            </w:r>
            <w:r w:rsidRPr="0002519C">
              <w:rPr>
                <w:rFonts w:ascii="Consolas" w:eastAsia="Times New Roman" w:hAnsi="Consolas" w:cs="Courier New"/>
                <w:color w:val="969896"/>
                <w:sz w:val="20"/>
                <w:szCs w:val="20"/>
                <w:bdr w:val="none" w:sz="0" w:space="0" w:color="auto" w:frame="1"/>
              </w:rPr>
              <w:t>%</w:t>
            </w:r>
            <w:proofErr w:type="gramEnd"/>
            <w:r w:rsidRPr="0002519C">
              <w:rPr>
                <w:rFonts w:ascii="Consolas" w:eastAsia="Times New Roman" w:hAnsi="Consolas" w:cs="Courier New"/>
                <w:color w:val="969896"/>
                <w:sz w:val="20"/>
                <w:szCs w:val="20"/>
                <w:bdr w:val="none" w:sz="0" w:space="0" w:color="auto" w:frame="1"/>
              </w:rPr>
              <w:t xml:space="preserve"> Ramp function</w:t>
            </w:r>
          </w:p>
          <w:p w14:paraId="2AFBAA6F" w14:textId="77777777" w:rsidR="0002519C" w:rsidRPr="0002519C" w:rsidRDefault="0002519C" w:rsidP="000251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
          <w:p w14:paraId="13C63300" w14:textId="77777777" w:rsidR="0002519C" w:rsidRPr="0002519C" w:rsidRDefault="0002519C" w:rsidP="000251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r w:rsidRPr="0002519C">
              <w:rPr>
                <w:rFonts w:ascii="Consolas" w:eastAsia="Times New Roman" w:hAnsi="Consolas" w:cs="Courier New"/>
                <w:color w:val="969896"/>
                <w:sz w:val="20"/>
                <w:szCs w:val="20"/>
                <w:bdr w:val="none" w:sz="0" w:space="0" w:color="auto" w:frame="1"/>
              </w:rPr>
              <w:t>% 4. Convert Unit Impulse to Unit Step (Cumulative Sum)</w:t>
            </w:r>
          </w:p>
          <w:p w14:paraId="359F5633" w14:textId="77777777" w:rsidR="0002519C" w:rsidRPr="0002519C" w:rsidRDefault="0002519C" w:rsidP="000251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roofErr w:type="spellStart"/>
            <w:r w:rsidRPr="0002519C">
              <w:rPr>
                <w:rFonts w:ascii="Consolas" w:eastAsia="Times New Roman" w:hAnsi="Consolas" w:cs="Courier New"/>
                <w:color w:val="000000"/>
                <w:sz w:val="20"/>
                <w:szCs w:val="20"/>
                <w:bdr w:val="none" w:sz="0" w:space="0" w:color="auto" w:frame="1"/>
              </w:rPr>
              <w:t>u_from_delta</w:t>
            </w:r>
            <w:proofErr w:type="spellEnd"/>
            <w:r w:rsidRPr="0002519C">
              <w:rPr>
                <w:rFonts w:ascii="Consolas" w:eastAsia="Times New Roman" w:hAnsi="Consolas" w:cs="Courier New"/>
                <w:color w:val="000000"/>
                <w:sz w:val="20"/>
                <w:szCs w:val="20"/>
                <w:bdr w:val="none" w:sz="0" w:space="0" w:color="auto" w:frame="1"/>
              </w:rPr>
              <w:t xml:space="preserve"> </w:t>
            </w:r>
            <w:r w:rsidRPr="0002519C">
              <w:rPr>
                <w:rFonts w:ascii="Consolas" w:eastAsia="Times New Roman" w:hAnsi="Consolas" w:cs="Courier New"/>
                <w:color w:val="A71D5D"/>
                <w:sz w:val="20"/>
                <w:szCs w:val="20"/>
                <w:bdr w:val="none" w:sz="0" w:space="0" w:color="auto" w:frame="1"/>
              </w:rPr>
              <w:t>=</w:t>
            </w:r>
            <w:r w:rsidRPr="0002519C">
              <w:rPr>
                <w:rFonts w:ascii="Consolas" w:eastAsia="Times New Roman" w:hAnsi="Consolas" w:cs="Courier New"/>
                <w:color w:val="000000"/>
                <w:sz w:val="20"/>
                <w:szCs w:val="20"/>
                <w:bdr w:val="none" w:sz="0" w:space="0" w:color="auto" w:frame="1"/>
              </w:rPr>
              <w:t xml:space="preserve"> </w:t>
            </w:r>
            <w:proofErr w:type="spellStart"/>
            <w:r w:rsidRPr="0002519C">
              <w:rPr>
                <w:rFonts w:ascii="Consolas" w:eastAsia="Times New Roman" w:hAnsi="Consolas" w:cs="Courier New"/>
                <w:color w:val="795DA3"/>
                <w:sz w:val="20"/>
                <w:szCs w:val="20"/>
                <w:bdr w:val="none" w:sz="0" w:space="0" w:color="auto" w:frame="1"/>
              </w:rPr>
              <w:t>cumsum</w:t>
            </w:r>
            <w:proofErr w:type="spellEnd"/>
            <w:r w:rsidRPr="0002519C">
              <w:rPr>
                <w:rFonts w:ascii="Consolas" w:eastAsia="Times New Roman" w:hAnsi="Consolas" w:cs="Courier New"/>
                <w:color w:val="333333"/>
                <w:sz w:val="20"/>
                <w:szCs w:val="20"/>
                <w:bdr w:val="none" w:sz="0" w:space="0" w:color="auto" w:frame="1"/>
              </w:rPr>
              <w:t>(</w:t>
            </w:r>
            <w:r w:rsidRPr="0002519C">
              <w:rPr>
                <w:rFonts w:ascii="Consolas" w:eastAsia="Times New Roman" w:hAnsi="Consolas" w:cs="Courier New"/>
                <w:color w:val="000000"/>
                <w:sz w:val="20"/>
                <w:szCs w:val="20"/>
                <w:bdr w:val="none" w:sz="0" w:space="0" w:color="auto" w:frame="1"/>
              </w:rPr>
              <w:t>delta</w:t>
            </w:r>
            <w:proofErr w:type="gramStart"/>
            <w:r w:rsidRPr="0002519C">
              <w:rPr>
                <w:rFonts w:ascii="Consolas" w:eastAsia="Times New Roman" w:hAnsi="Consolas" w:cs="Courier New"/>
                <w:color w:val="333333"/>
                <w:sz w:val="20"/>
                <w:szCs w:val="20"/>
                <w:bdr w:val="none" w:sz="0" w:space="0" w:color="auto" w:frame="1"/>
              </w:rPr>
              <w:t>);</w:t>
            </w:r>
            <w:proofErr w:type="gramEnd"/>
          </w:p>
          <w:p w14:paraId="3CBABC24" w14:textId="77777777" w:rsidR="0002519C" w:rsidRPr="0002519C" w:rsidRDefault="0002519C" w:rsidP="000251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
          <w:p w14:paraId="62D09435" w14:textId="77777777" w:rsidR="0002519C" w:rsidRPr="0002519C" w:rsidRDefault="0002519C" w:rsidP="000251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r w:rsidRPr="0002519C">
              <w:rPr>
                <w:rFonts w:ascii="Consolas" w:eastAsia="Times New Roman" w:hAnsi="Consolas" w:cs="Courier New"/>
                <w:color w:val="969896"/>
                <w:sz w:val="20"/>
                <w:szCs w:val="20"/>
                <w:bdr w:val="none" w:sz="0" w:space="0" w:color="auto" w:frame="1"/>
              </w:rPr>
              <w:t>% 5. Convert Unit Step to Unit Impulse (Difference)</w:t>
            </w:r>
          </w:p>
          <w:p w14:paraId="76D29B01" w14:textId="77777777" w:rsidR="0002519C" w:rsidRPr="0002519C" w:rsidRDefault="0002519C" w:rsidP="000251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roofErr w:type="spellStart"/>
            <w:r w:rsidRPr="0002519C">
              <w:rPr>
                <w:rFonts w:ascii="Consolas" w:eastAsia="Times New Roman" w:hAnsi="Consolas" w:cs="Courier New"/>
                <w:color w:val="000000"/>
                <w:sz w:val="20"/>
                <w:szCs w:val="20"/>
                <w:bdr w:val="none" w:sz="0" w:space="0" w:color="auto" w:frame="1"/>
              </w:rPr>
              <w:t>delta_from_u</w:t>
            </w:r>
            <w:proofErr w:type="spellEnd"/>
            <w:r w:rsidRPr="0002519C">
              <w:rPr>
                <w:rFonts w:ascii="Consolas" w:eastAsia="Times New Roman" w:hAnsi="Consolas" w:cs="Courier New"/>
                <w:color w:val="000000"/>
                <w:sz w:val="20"/>
                <w:szCs w:val="20"/>
                <w:bdr w:val="none" w:sz="0" w:space="0" w:color="auto" w:frame="1"/>
              </w:rPr>
              <w:t xml:space="preserve"> </w:t>
            </w:r>
            <w:r w:rsidRPr="0002519C">
              <w:rPr>
                <w:rFonts w:ascii="Consolas" w:eastAsia="Times New Roman" w:hAnsi="Consolas" w:cs="Courier New"/>
                <w:color w:val="A71D5D"/>
                <w:sz w:val="20"/>
                <w:szCs w:val="20"/>
                <w:bdr w:val="none" w:sz="0" w:space="0" w:color="auto" w:frame="1"/>
              </w:rPr>
              <w:t>=</w:t>
            </w:r>
            <w:r w:rsidRPr="0002519C">
              <w:rPr>
                <w:rFonts w:ascii="Consolas" w:eastAsia="Times New Roman" w:hAnsi="Consolas" w:cs="Courier New"/>
                <w:color w:val="000000"/>
                <w:sz w:val="20"/>
                <w:szCs w:val="20"/>
                <w:bdr w:val="none" w:sz="0" w:space="0" w:color="auto" w:frame="1"/>
              </w:rPr>
              <w:t xml:space="preserve"> </w:t>
            </w:r>
            <w:r w:rsidRPr="0002519C">
              <w:rPr>
                <w:rFonts w:ascii="Consolas" w:eastAsia="Times New Roman" w:hAnsi="Consolas" w:cs="Courier New"/>
                <w:color w:val="333333"/>
                <w:sz w:val="20"/>
                <w:szCs w:val="20"/>
                <w:bdr w:val="none" w:sz="0" w:space="0" w:color="auto" w:frame="1"/>
              </w:rPr>
              <w:t>[</w:t>
            </w:r>
            <w:r w:rsidRPr="0002519C">
              <w:rPr>
                <w:rFonts w:ascii="Consolas" w:eastAsia="Times New Roman" w:hAnsi="Consolas" w:cs="Courier New"/>
                <w:color w:val="0086B3"/>
                <w:sz w:val="20"/>
                <w:szCs w:val="20"/>
                <w:bdr w:val="none" w:sz="0" w:space="0" w:color="auto" w:frame="1"/>
              </w:rPr>
              <w:t>0</w:t>
            </w:r>
            <w:r w:rsidRPr="0002519C">
              <w:rPr>
                <w:rFonts w:ascii="Consolas" w:eastAsia="Times New Roman" w:hAnsi="Consolas" w:cs="Courier New"/>
                <w:color w:val="333333"/>
                <w:sz w:val="20"/>
                <w:szCs w:val="20"/>
                <w:bdr w:val="none" w:sz="0" w:space="0" w:color="auto" w:frame="1"/>
              </w:rPr>
              <w:t>,</w:t>
            </w:r>
            <w:r w:rsidRPr="0002519C">
              <w:rPr>
                <w:rFonts w:ascii="Consolas" w:eastAsia="Times New Roman" w:hAnsi="Consolas" w:cs="Courier New"/>
                <w:color w:val="000000"/>
                <w:sz w:val="20"/>
                <w:szCs w:val="20"/>
                <w:bdr w:val="none" w:sz="0" w:space="0" w:color="auto" w:frame="1"/>
              </w:rPr>
              <w:t xml:space="preserve"> </w:t>
            </w:r>
            <w:r w:rsidRPr="0002519C">
              <w:rPr>
                <w:rFonts w:ascii="Consolas" w:eastAsia="Times New Roman" w:hAnsi="Consolas" w:cs="Courier New"/>
                <w:color w:val="795DA3"/>
                <w:sz w:val="20"/>
                <w:szCs w:val="20"/>
                <w:bdr w:val="none" w:sz="0" w:space="0" w:color="auto" w:frame="1"/>
              </w:rPr>
              <w:t>diff</w:t>
            </w:r>
            <w:r w:rsidRPr="0002519C">
              <w:rPr>
                <w:rFonts w:ascii="Consolas" w:eastAsia="Times New Roman" w:hAnsi="Consolas" w:cs="Courier New"/>
                <w:color w:val="333333"/>
                <w:sz w:val="20"/>
                <w:szCs w:val="20"/>
                <w:bdr w:val="none" w:sz="0" w:space="0" w:color="auto" w:frame="1"/>
              </w:rPr>
              <w:t>(</w:t>
            </w:r>
            <w:r w:rsidRPr="0002519C">
              <w:rPr>
                <w:rFonts w:ascii="Consolas" w:eastAsia="Times New Roman" w:hAnsi="Consolas" w:cs="Courier New"/>
                <w:color w:val="000000"/>
                <w:sz w:val="20"/>
                <w:szCs w:val="20"/>
                <w:bdr w:val="none" w:sz="0" w:space="0" w:color="auto" w:frame="1"/>
              </w:rPr>
              <w:t>u</w:t>
            </w:r>
            <w:r w:rsidRPr="0002519C">
              <w:rPr>
                <w:rFonts w:ascii="Consolas" w:eastAsia="Times New Roman" w:hAnsi="Consolas" w:cs="Courier New"/>
                <w:color w:val="333333"/>
                <w:sz w:val="20"/>
                <w:szCs w:val="20"/>
                <w:bdr w:val="none" w:sz="0" w:space="0" w:color="auto" w:frame="1"/>
              </w:rPr>
              <w:t>)</w:t>
            </w:r>
            <w:proofErr w:type="gramStart"/>
            <w:r w:rsidRPr="0002519C">
              <w:rPr>
                <w:rFonts w:ascii="Consolas" w:eastAsia="Times New Roman" w:hAnsi="Consolas" w:cs="Courier New"/>
                <w:color w:val="333333"/>
                <w:sz w:val="20"/>
                <w:szCs w:val="20"/>
                <w:bdr w:val="none" w:sz="0" w:space="0" w:color="auto" w:frame="1"/>
              </w:rPr>
              <w:t>];</w:t>
            </w:r>
            <w:r w:rsidRPr="0002519C">
              <w:rPr>
                <w:rFonts w:ascii="Consolas" w:eastAsia="Times New Roman" w:hAnsi="Consolas" w:cs="Courier New"/>
                <w:color w:val="000000"/>
                <w:sz w:val="20"/>
                <w:szCs w:val="20"/>
                <w:bdr w:val="none" w:sz="0" w:space="0" w:color="auto" w:frame="1"/>
              </w:rPr>
              <w:t xml:space="preserve">  </w:t>
            </w:r>
            <w:r w:rsidRPr="0002519C">
              <w:rPr>
                <w:rFonts w:ascii="Consolas" w:eastAsia="Times New Roman" w:hAnsi="Consolas" w:cs="Courier New"/>
                <w:color w:val="969896"/>
                <w:sz w:val="20"/>
                <w:szCs w:val="20"/>
                <w:bdr w:val="none" w:sz="0" w:space="0" w:color="auto" w:frame="1"/>
              </w:rPr>
              <w:t>%</w:t>
            </w:r>
            <w:proofErr w:type="gramEnd"/>
            <w:r w:rsidRPr="0002519C">
              <w:rPr>
                <w:rFonts w:ascii="Consolas" w:eastAsia="Times New Roman" w:hAnsi="Consolas" w:cs="Courier New"/>
                <w:color w:val="969896"/>
                <w:sz w:val="20"/>
                <w:szCs w:val="20"/>
                <w:bdr w:val="none" w:sz="0" w:space="0" w:color="auto" w:frame="1"/>
              </w:rPr>
              <w:t xml:space="preserve"> Add zero at beginning</w:t>
            </w:r>
          </w:p>
          <w:p w14:paraId="089168D5" w14:textId="77777777" w:rsidR="0002519C" w:rsidRPr="0002519C" w:rsidRDefault="0002519C" w:rsidP="000251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
          <w:p w14:paraId="4D6F6368" w14:textId="77777777" w:rsidR="0002519C" w:rsidRPr="0002519C" w:rsidRDefault="0002519C" w:rsidP="000251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r w:rsidRPr="0002519C">
              <w:rPr>
                <w:rFonts w:ascii="Consolas" w:eastAsia="Times New Roman" w:hAnsi="Consolas" w:cs="Courier New"/>
                <w:color w:val="969896"/>
                <w:sz w:val="20"/>
                <w:szCs w:val="20"/>
                <w:bdr w:val="none" w:sz="0" w:space="0" w:color="auto" w:frame="1"/>
              </w:rPr>
              <w:t>% 6. Convert Unit Step to Ramp (Cumulative Sum)</w:t>
            </w:r>
          </w:p>
          <w:p w14:paraId="4545772E" w14:textId="77777777" w:rsidR="0002519C" w:rsidRPr="0002519C" w:rsidRDefault="0002519C" w:rsidP="000251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roofErr w:type="spellStart"/>
            <w:r w:rsidRPr="0002519C">
              <w:rPr>
                <w:rFonts w:ascii="Consolas" w:eastAsia="Times New Roman" w:hAnsi="Consolas" w:cs="Courier New"/>
                <w:color w:val="000000"/>
                <w:sz w:val="20"/>
                <w:szCs w:val="20"/>
                <w:bdr w:val="none" w:sz="0" w:space="0" w:color="auto" w:frame="1"/>
              </w:rPr>
              <w:t>r_from_u</w:t>
            </w:r>
            <w:proofErr w:type="spellEnd"/>
            <w:r w:rsidRPr="0002519C">
              <w:rPr>
                <w:rFonts w:ascii="Consolas" w:eastAsia="Times New Roman" w:hAnsi="Consolas" w:cs="Courier New"/>
                <w:color w:val="000000"/>
                <w:sz w:val="20"/>
                <w:szCs w:val="20"/>
                <w:bdr w:val="none" w:sz="0" w:space="0" w:color="auto" w:frame="1"/>
              </w:rPr>
              <w:t xml:space="preserve"> </w:t>
            </w:r>
            <w:r w:rsidRPr="0002519C">
              <w:rPr>
                <w:rFonts w:ascii="Consolas" w:eastAsia="Times New Roman" w:hAnsi="Consolas" w:cs="Courier New"/>
                <w:color w:val="A71D5D"/>
                <w:sz w:val="20"/>
                <w:szCs w:val="20"/>
                <w:bdr w:val="none" w:sz="0" w:space="0" w:color="auto" w:frame="1"/>
              </w:rPr>
              <w:t>=</w:t>
            </w:r>
            <w:r w:rsidRPr="0002519C">
              <w:rPr>
                <w:rFonts w:ascii="Consolas" w:eastAsia="Times New Roman" w:hAnsi="Consolas" w:cs="Courier New"/>
                <w:color w:val="000000"/>
                <w:sz w:val="20"/>
                <w:szCs w:val="20"/>
                <w:bdr w:val="none" w:sz="0" w:space="0" w:color="auto" w:frame="1"/>
              </w:rPr>
              <w:t xml:space="preserve"> </w:t>
            </w:r>
            <w:proofErr w:type="spellStart"/>
            <w:r w:rsidRPr="0002519C">
              <w:rPr>
                <w:rFonts w:ascii="Consolas" w:eastAsia="Times New Roman" w:hAnsi="Consolas" w:cs="Courier New"/>
                <w:color w:val="795DA3"/>
                <w:sz w:val="20"/>
                <w:szCs w:val="20"/>
                <w:bdr w:val="none" w:sz="0" w:space="0" w:color="auto" w:frame="1"/>
              </w:rPr>
              <w:t>cumsum</w:t>
            </w:r>
            <w:proofErr w:type="spellEnd"/>
            <w:r w:rsidRPr="0002519C">
              <w:rPr>
                <w:rFonts w:ascii="Consolas" w:eastAsia="Times New Roman" w:hAnsi="Consolas" w:cs="Courier New"/>
                <w:color w:val="333333"/>
                <w:sz w:val="20"/>
                <w:szCs w:val="20"/>
                <w:bdr w:val="none" w:sz="0" w:space="0" w:color="auto" w:frame="1"/>
              </w:rPr>
              <w:t>(</w:t>
            </w:r>
            <w:r w:rsidRPr="0002519C">
              <w:rPr>
                <w:rFonts w:ascii="Consolas" w:eastAsia="Times New Roman" w:hAnsi="Consolas" w:cs="Courier New"/>
                <w:color w:val="000000"/>
                <w:sz w:val="20"/>
                <w:szCs w:val="20"/>
                <w:bdr w:val="none" w:sz="0" w:space="0" w:color="auto" w:frame="1"/>
              </w:rPr>
              <w:t>u</w:t>
            </w:r>
            <w:proofErr w:type="gramStart"/>
            <w:r w:rsidRPr="0002519C">
              <w:rPr>
                <w:rFonts w:ascii="Consolas" w:eastAsia="Times New Roman" w:hAnsi="Consolas" w:cs="Courier New"/>
                <w:color w:val="333333"/>
                <w:sz w:val="20"/>
                <w:szCs w:val="20"/>
                <w:bdr w:val="none" w:sz="0" w:space="0" w:color="auto" w:frame="1"/>
              </w:rPr>
              <w:t>);</w:t>
            </w:r>
            <w:proofErr w:type="gramEnd"/>
          </w:p>
          <w:p w14:paraId="14F9F6DB" w14:textId="77777777" w:rsidR="0002519C" w:rsidRPr="0002519C" w:rsidRDefault="0002519C" w:rsidP="000251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
          <w:p w14:paraId="547FEC8D" w14:textId="77777777" w:rsidR="0002519C" w:rsidRPr="0002519C" w:rsidRDefault="0002519C" w:rsidP="000251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r w:rsidRPr="0002519C">
              <w:rPr>
                <w:rFonts w:ascii="Consolas" w:eastAsia="Times New Roman" w:hAnsi="Consolas" w:cs="Courier New"/>
                <w:color w:val="969896"/>
                <w:sz w:val="20"/>
                <w:szCs w:val="20"/>
                <w:bdr w:val="none" w:sz="0" w:space="0" w:color="auto" w:frame="1"/>
              </w:rPr>
              <w:t>% 7. Convert Ramp to Unit Step (Difference)</w:t>
            </w:r>
          </w:p>
          <w:p w14:paraId="4AA2B184" w14:textId="77777777" w:rsidR="0002519C" w:rsidRPr="0002519C" w:rsidRDefault="0002519C" w:rsidP="000251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roofErr w:type="spellStart"/>
            <w:r w:rsidRPr="0002519C">
              <w:rPr>
                <w:rFonts w:ascii="Consolas" w:eastAsia="Times New Roman" w:hAnsi="Consolas" w:cs="Courier New"/>
                <w:color w:val="000000"/>
                <w:sz w:val="20"/>
                <w:szCs w:val="20"/>
                <w:bdr w:val="none" w:sz="0" w:space="0" w:color="auto" w:frame="1"/>
              </w:rPr>
              <w:t>u_from_r</w:t>
            </w:r>
            <w:proofErr w:type="spellEnd"/>
            <w:r w:rsidRPr="0002519C">
              <w:rPr>
                <w:rFonts w:ascii="Consolas" w:eastAsia="Times New Roman" w:hAnsi="Consolas" w:cs="Courier New"/>
                <w:color w:val="000000"/>
                <w:sz w:val="20"/>
                <w:szCs w:val="20"/>
                <w:bdr w:val="none" w:sz="0" w:space="0" w:color="auto" w:frame="1"/>
              </w:rPr>
              <w:t xml:space="preserve"> </w:t>
            </w:r>
            <w:r w:rsidRPr="0002519C">
              <w:rPr>
                <w:rFonts w:ascii="Consolas" w:eastAsia="Times New Roman" w:hAnsi="Consolas" w:cs="Courier New"/>
                <w:color w:val="A71D5D"/>
                <w:sz w:val="20"/>
                <w:szCs w:val="20"/>
                <w:bdr w:val="none" w:sz="0" w:space="0" w:color="auto" w:frame="1"/>
              </w:rPr>
              <w:t>=</w:t>
            </w:r>
            <w:r w:rsidRPr="0002519C">
              <w:rPr>
                <w:rFonts w:ascii="Consolas" w:eastAsia="Times New Roman" w:hAnsi="Consolas" w:cs="Courier New"/>
                <w:color w:val="000000"/>
                <w:sz w:val="20"/>
                <w:szCs w:val="20"/>
                <w:bdr w:val="none" w:sz="0" w:space="0" w:color="auto" w:frame="1"/>
              </w:rPr>
              <w:t xml:space="preserve"> </w:t>
            </w:r>
            <w:r w:rsidRPr="0002519C">
              <w:rPr>
                <w:rFonts w:ascii="Consolas" w:eastAsia="Times New Roman" w:hAnsi="Consolas" w:cs="Courier New"/>
                <w:color w:val="333333"/>
                <w:sz w:val="20"/>
                <w:szCs w:val="20"/>
                <w:bdr w:val="none" w:sz="0" w:space="0" w:color="auto" w:frame="1"/>
              </w:rPr>
              <w:t>[</w:t>
            </w:r>
            <w:r w:rsidRPr="0002519C">
              <w:rPr>
                <w:rFonts w:ascii="Consolas" w:eastAsia="Times New Roman" w:hAnsi="Consolas" w:cs="Courier New"/>
                <w:color w:val="0086B3"/>
                <w:sz w:val="20"/>
                <w:szCs w:val="20"/>
                <w:bdr w:val="none" w:sz="0" w:space="0" w:color="auto" w:frame="1"/>
              </w:rPr>
              <w:t>0</w:t>
            </w:r>
            <w:r w:rsidRPr="0002519C">
              <w:rPr>
                <w:rFonts w:ascii="Consolas" w:eastAsia="Times New Roman" w:hAnsi="Consolas" w:cs="Courier New"/>
                <w:color w:val="333333"/>
                <w:sz w:val="20"/>
                <w:szCs w:val="20"/>
                <w:bdr w:val="none" w:sz="0" w:space="0" w:color="auto" w:frame="1"/>
              </w:rPr>
              <w:t>,</w:t>
            </w:r>
            <w:r w:rsidRPr="0002519C">
              <w:rPr>
                <w:rFonts w:ascii="Consolas" w:eastAsia="Times New Roman" w:hAnsi="Consolas" w:cs="Courier New"/>
                <w:color w:val="000000"/>
                <w:sz w:val="20"/>
                <w:szCs w:val="20"/>
                <w:bdr w:val="none" w:sz="0" w:space="0" w:color="auto" w:frame="1"/>
              </w:rPr>
              <w:t xml:space="preserve"> </w:t>
            </w:r>
            <w:r w:rsidRPr="0002519C">
              <w:rPr>
                <w:rFonts w:ascii="Consolas" w:eastAsia="Times New Roman" w:hAnsi="Consolas" w:cs="Courier New"/>
                <w:color w:val="795DA3"/>
                <w:sz w:val="20"/>
                <w:szCs w:val="20"/>
                <w:bdr w:val="none" w:sz="0" w:space="0" w:color="auto" w:frame="1"/>
              </w:rPr>
              <w:t>diff</w:t>
            </w:r>
            <w:r w:rsidRPr="0002519C">
              <w:rPr>
                <w:rFonts w:ascii="Consolas" w:eastAsia="Times New Roman" w:hAnsi="Consolas" w:cs="Courier New"/>
                <w:color w:val="333333"/>
                <w:sz w:val="20"/>
                <w:szCs w:val="20"/>
                <w:bdr w:val="none" w:sz="0" w:space="0" w:color="auto" w:frame="1"/>
              </w:rPr>
              <w:t>(</w:t>
            </w:r>
            <w:r w:rsidRPr="0002519C">
              <w:rPr>
                <w:rFonts w:ascii="Consolas" w:eastAsia="Times New Roman" w:hAnsi="Consolas" w:cs="Courier New"/>
                <w:color w:val="000000"/>
                <w:sz w:val="20"/>
                <w:szCs w:val="20"/>
                <w:bdr w:val="none" w:sz="0" w:space="0" w:color="auto" w:frame="1"/>
              </w:rPr>
              <w:t>r</w:t>
            </w:r>
            <w:r w:rsidRPr="0002519C">
              <w:rPr>
                <w:rFonts w:ascii="Consolas" w:eastAsia="Times New Roman" w:hAnsi="Consolas" w:cs="Courier New"/>
                <w:color w:val="333333"/>
                <w:sz w:val="20"/>
                <w:szCs w:val="20"/>
                <w:bdr w:val="none" w:sz="0" w:space="0" w:color="auto" w:frame="1"/>
              </w:rPr>
              <w:t>)</w:t>
            </w:r>
            <w:proofErr w:type="gramStart"/>
            <w:r w:rsidRPr="0002519C">
              <w:rPr>
                <w:rFonts w:ascii="Consolas" w:eastAsia="Times New Roman" w:hAnsi="Consolas" w:cs="Courier New"/>
                <w:color w:val="333333"/>
                <w:sz w:val="20"/>
                <w:szCs w:val="20"/>
                <w:bdr w:val="none" w:sz="0" w:space="0" w:color="auto" w:frame="1"/>
              </w:rPr>
              <w:t>];</w:t>
            </w:r>
            <w:r w:rsidRPr="0002519C">
              <w:rPr>
                <w:rFonts w:ascii="Consolas" w:eastAsia="Times New Roman" w:hAnsi="Consolas" w:cs="Courier New"/>
                <w:color w:val="000000"/>
                <w:sz w:val="20"/>
                <w:szCs w:val="20"/>
                <w:bdr w:val="none" w:sz="0" w:space="0" w:color="auto" w:frame="1"/>
              </w:rPr>
              <w:t xml:space="preserve">  </w:t>
            </w:r>
            <w:r w:rsidRPr="0002519C">
              <w:rPr>
                <w:rFonts w:ascii="Consolas" w:eastAsia="Times New Roman" w:hAnsi="Consolas" w:cs="Courier New"/>
                <w:color w:val="969896"/>
                <w:sz w:val="20"/>
                <w:szCs w:val="20"/>
                <w:bdr w:val="none" w:sz="0" w:space="0" w:color="auto" w:frame="1"/>
              </w:rPr>
              <w:t>%</w:t>
            </w:r>
            <w:proofErr w:type="gramEnd"/>
            <w:r w:rsidRPr="0002519C">
              <w:rPr>
                <w:rFonts w:ascii="Consolas" w:eastAsia="Times New Roman" w:hAnsi="Consolas" w:cs="Courier New"/>
                <w:color w:val="969896"/>
                <w:sz w:val="20"/>
                <w:szCs w:val="20"/>
                <w:bdr w:val="none" w:sz="0" w:space="0" w:color="auto" w:frame="1"/>
              </w:rPr>
              <w:t xml:space="preserve"> Add zero at beginning</w:t>
            </w:r>
          </w:p>
          <w:p w14:paraId="5E80FC0E" w14:textId="77777777" w:rsidR="0002519C" w:rsidRPr="0002519C" w:rsidRDefault="0002519C" w:rsidP="000251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
          <w:p w14:paraId="15527C88" w14:textId="77777777" w:rsidR="0002519C" w:rsidRPr="0002519C" w:rsidRDefault="0002519C" w:rsidP="000251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r w:rsidRPr="0002519C">
              <w:rPr>
                <w:rFonts w:ascii="Consolas" w:eastAsia="Times New Roman" w:hAnsi="Consolas" w:cs="Courier New"/>
                <w:color w:val="969896"/>
                <w:sz w:val="20"/>
                <w:szCs w:val="20"/>
                <w:bdr w:val="none" w:sz="0" w:space="0" w:color="auto" w:frame="1"/>
              </w:rPr>
              <w:t>% Plotting</w:t>
            </w:r>
          </w:p>
          <w:p w14:paraId="18801FE9" w14:textId="77777777" w:rsidR="0002519C" w:rsidRPr="0002519C" w:rsidRDefault="0002519C" w:rsidP="000251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4"/>
                <w:szCs w:val="24"/>
              </w:rPr>
            </w:pPr>
            <w:proofErr w:type="gramStart"/>
            <w:r w:rsidRPr="0002519C">
              <w:rPr>
                <w:rFonts w:ascii="Consolas" w:eastAsia="Times New Roman" w:hAnsi="Consolas" w:cs="Courier New"/>
                <w:color w:val="795DA3"/>
                <w:sz w:val="20"/>
                <w:szCs w:val="20"/>
                <w:bdr w:val="none" w:sz="0" w:space="0" w:color="auto" w:frame="1"/>
              </w:rPr>
              <w:t>figure</w:t>
            </w:r>
            <w:r w:rsidRPr="0002519C">
              <w:rPr>
                <w:rFonts w:ascii="Consolas" w:eastAsia="Times New Roman" w:hAnsi="Consolas" w:cs="Courier New"/>
                <w:color w:val="333333"/>
                <w:sz w:val="20"/>
                <w:szCs w:val="20"/>
                <w:bdr w:val="none" w:sz="0" w:space="0" w:color="auto" w:frame="1"/>
              </w:rPr>
              <w:t>(</w:t>
            </w:r>
            <w:proofErr w:type="gramEnd"/>
            <w:r w:rsidRPr="0002519C">
              <w:rPr>
                <w:rFonts w:ascii="Consolas" w:eastAsia="Times New Roman" w:hAnsi="Consolas" w:cs="Courier New"/>
                <w:color w:val="183691"/>
                <w:sz w:val="20"/>
                <w:szCs w:val="20"/>
                <w:bdr w:val="none" w:sz="0" w:space="0" w:color="auto" w:frame="1"/>
              </w:rPr>
              <w:t>'Position'</w:t>
            </w:r>
            <w:r w:rsidRPr="0002519C">
              <w:rPr>
                <w:rFonts w:ascii="Consolas" w:eastAsia="Times New Roman" w:hAnsi="Consolas" w:cs="Courier New"/>
                <w:color w:val="333333"/>
                <w:sz w:val="20"/>
                <w:szCs w:val="20"/>
                <w:bdr w:val="none" w:sz="0" w:space="0" w:color="auto" w:frame="1"/>
              </w:rPr>
              <w:t>,</w:t>
            </w:r>
            <w:r w:rsidRPr="0002519C">
              <w:rPr>
                <w:rFonts w:ascii="Consolas" w:eastAsia="Times New Roman" w:hAnsi="Consolas" w:cs="Courier New"/>
                <w:color w:val="000000"/>
                <w:sz w:val="20"/>
                <w:szCs w:val="20"/>
                <w:bdr w:val="none" w:sz="0" w:space="0" w:color="auto" w:frame="1"/>
              </w:rPr>
              <w:t xml:space="preserve"> </w:t>
            </w:r>
            <w:r w:rsidRPr="0002519C">
              <w:rPr>
                <w:rFonts w:ascii="Consolas" w:eastAsia="Times New Roman" w:hAnsi="Consolas" w:cs="Courier New"/>
                <w:color w:val="333333"/>
                <w:sz w:val="20"/>
                <w:szCs w:val="20"/>
                <w:bdr w:val="none" w:sz="0" w:space="0" w:color="auto" w:frame="1"/>
              </w:rPr>
              <w:t>[</w:t>
            </w:r>
            <w:r w:rsidRPr="0002519C">
              <w:rPr>
                <w:rFonts w:ascii="Consolas" w:eastAsia="Times New Roman" w:hAnsi="Consolas" w:cs="Courier New"/>
                <w:color w:val="0086B3"/>
                <w:sz w:val="20"/>
                <w:szCs w:val="20"/>
                <w:bdr w:val="none" w:sz="0" w:space="0" w:color="auto" w:frame="1"/>
              </w:rPr>
              <w:t>100</w:t>
            </w:r>
            <w:r w:rsidRPr="0002519C">
              <w:rPr>
                <w:rFonts w:ascii="Consolas" w:eastAsia="Times New Roman" w:hAnsi="Consolas" w:cs="Courier New"/>
                <w:color w:val="333333"/>
                <w:sz w:val="20"/>
                <w:szCs w:val="20"/>
                <w:bdr w:val="none" w:sz="0" w:space="0" w:color="auto" w:frame="1"/>
              </w:rPr>
              <w:t>,</w:t>
            </w:r>
            <w:r w:rsidRPr="0002519C">
              <w:rPr>
                <w:rFonts w:ascii="Consolas" w:eastAsia="Times New Roman" w:hAnsi="Consolas" w:cs="Courier New"/>
                <w:color w:val="000000"/>
                <w:sz w:val="20"/>
                <w:szCs w:val="20"/>
                <w:bdr w:val="none" w:sz="0" w:space="0" w:color="auto" w:frame="1"/>
              </w:rPr>
              <w:t xml:space="preserve"> </w:t>
            </w:r>
            <w:r w:rsidRPr="0002519C">
              <w:rPr>
                <w:rFonts w:ascii="Consolas" w:eastAsia="Times New Roman" w:hAnsi="Consolas" w:cs="Courier New"/>
                <w:color w:val="0086B3"/>
                <w:sz w:val="20"/>
                <w:szCs w:val="20"/>
                <w:bdr w:val="none" w:sz="0" w:space="0" w:color="auto" w:frame="1"/>
              </w:rPr>
              <w:t>100</w:t>
            </w:r>
            <w:r w:rsidRPr="0002519C">
              <w:rPr>
                <w:rFonts w:ascii="Consolas" w:eastAsia="Times New Roman" w:hAnsi="Consolas" w:cs="Courier New"/>
                <w:color w:val="333333"/>
                <w:sz w:val="20"/>
                <w:szCs w:val="20"/>
                <w:bdr w:val="none" w:sz="0" w:space="0" w:color="auto" w:frame="1"/>
              </w:rPr>
              <w:t>,</w:t>
            </w:r>
            <w:r w:rsidRPr="0002519C">
              <w:rPr>
                <w:rFonts w:ascii="Consolas" w:eastAsia="Times New Roman" w:hAnsi="Consolas" w:cs="Courier New"/>
                <w:color w:val="000000"/>
                <w:sz w:val="20"/>
                <w:szCs w:val="20"/>
                <w:bdr w:val="none" w:sz="0" w:space="0" w:color="auto" w:frame="1"/>
              </w:rPr>
              <w:t xml:space="preserve"> </w:t>
            </w:r>
            <w:r w:rsidRPr="0002519C">
              <w:rPr>
                <w:rFonts w:ascii="Consolas" w:eastAsia="Times New Roman" w:hAnsi="Consolas" w:cs="Courier New"/>
                <w:color w:val="0086B3"/>
                <w:sz w:val="20"/>
                <w:szCs w:val="20"/>
                <w:bdr w:val="none" w:sz="0" w:space="0" w:color="auto" w:frame="1"/>
              </w:rPr>
              <w:t>1200</w:t>
            </w:r>
            <w:r w:rsidRPr="0002519C">
              <w:rPr>
                <w:rFonts w:ascii="Consolas" w:eastAsia="Times New Roman" w:hAnsi="Consolas" w:cs="Courier New"/>
                <w:color w:val="333333"/>
                <w:sz w:val="20"/>
                <w:szCs w:val="20"/>
                <w:bdr w:val="none" w:sz="0" w:space="0" w:color="auto" w:frame="1"/>
              </w:rPr>
              <w:t>,</w:t>
            </w:r>
            <w:r w:rsidRPr="0002519C">
              <w:rPr>
                <w:rFonts w:ascii="Consolas" w:eastAsia="Times New Roman" w:hAnsi="Consolas" w:cs="Courier New"/>
                <w:color w:val="000000"/>
                <w:sz w:val="20"/>
                <w:szCs w:val="20"/>
                <w:bdr w:val="none" w:sz="0" w:space="0" w:color="auto" w:frame="1"/>
              </w:rPr>
              <w:t xml:space="preserve"> </w:t>
            </w:r>
            <w:r w:rsidRPr="0002519C">
              <w:rPr>
                <w:rFonts w:ascii="Consolas" w:eastAsia="Times New Roman" w:hAnsi="Consolas" w:cs="Courier New"/>
                <w:color w:val="0086B3"/>
                <w:sz w:val="20"/>
                <w:szCs w:val="20"/>
                <w:bdr w:val="none" w:sz="0" w:space="0" w:color="auto" w:frame="1"/>
              </w:rPr>
              <w:t>800</w:t>
            </w:r>
            <w:r w:rsidRPr="0002519C">
              <w:rPr>
                <w:rFonts w:ascii="Consolas" w:eastAsia="Times New Roman" w:hAnsi="Consolas" w:cs="Courier New"/>
                <w:color w:val="333333"/>
                <w:sz w:val="20"/>
                <w:szCs w:val="20"/>
                <w:bdr w:val="none" w:sz="0" w:space="0" w:color="auto" w:frame="1"/>
              </w:rPr>
              <w:t>]</w:t>
            </w:r>
            <w:proofErr w:type="gramStart"/>
            <w:r w:rsidRPr="0002519C">
              <w:rPr>
                <w:rFonts w:ascii="Consolas" w:eastAsia="Times New Roman" w:hAnsi="Consolas" w:cs="Courier New"/>
                <w:color w:val="333333"/>
                <w:sz w:val="20"/>
                <w:szCs w:val="20"/>
                <w:bdr w:val="none" w:sz="0" w:space="0" w:color="auto" w:frame="1"/>
              </w:rPr>
              <w:t>);</w:t>
            </w:r>
            <w:proofErr w:type="gramEnd"/>
          </w:p>
          <w:p w14:paraId="14F20CC8" w14:textId="77777777" w:rsidR="0002519C" w:rsidRDefault="0002519C" w:rsidP="0002519C"/>
          <w:p w14:paraId="452CBA94" w14:textId="77777777" w:rsidR="0002519C" w:rsidRDefault="0002519C" w:rsidP="00421D0C">
            <w:pPr>
              <w:rPr>
                <w:b/>
                <w:bCs/>
              </w:rPr>
            </w:pPr>
          </w:p>
          <w:p w14:paraId="464BF5FD" w14:textId="77777777" w:rsidR="0002519C" w:rsidRDefault="0002519C" w:rsidP="00421D0C">
            <w:pPr>
              <w:rPr>
                <w:b/>
                <w:bCs/>
              </w:rPr>
            </w:pPr>
          </w:p>
          <w:p w14:paraId="153EF4DE" w14:textId="77777777" w:rsidR="0002519C" w:rsidRDefault="0002519C" w:rsidP="00421D0C">
            <w:pPr>
              <w:rPr>
                <w:b/>
                <w:bCs/>
              </w:rPr>
            </w:pPr>
          </w:p>
          <w:p w14:paraId="2B1B8683" w14:textId="77777777" w:rsidR="0002519C" w:rsidRDefault="0002519C" w:rsidP="00421D0C">
            <w:pPr>
              <w:rPr>
                <w:b/>
                <w:bCs/>
              </w:rPr>
            </w:pPr>
          </w:p>
        </w:tc>
        <w:tc>
          <w:tcPr>
            <w:tcW w:w="5148" w:type="dxa"/>
          </w:tcPr>
          <w:p w14:paraId="260AA915" w14:textId="77777777" w:rsidR="0002519C" w:rsidRPr="0002519C" w:rsidRDefault="0002519C" w:rsidP="000251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r w:rsidRPr="0002519C">
              <w:rPr>
                <w:rFonts w:ascii="Consolas" w:eastAsia="Times New Roman" w:hAnsi="Consolas" w:cs="Courier New"/>
                <w:color w:val="969896"/>
                <w:sz w:val="20"/>
                <w:szCs w:val="20"/>
                <w:bdr w:val="none" w:sz="0" w:space="0" w:color="auto" w:frame="1"/>
              </w:rPr>
              <w:t>% Original signals</w:t>
            </w:r>
          </w:p>
          <w:p w14:paraId="02056213" w14:textId="77777777" w:rsidR="0002519C" w:rsidRPr="0002519C" w:rsidRDefault="0002519C" w:rsidP="000251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roofErr w:type="gramStart"/>
            <w:r w:rsidRPr="0002519C">
              <w:rPr>
                <w:rFonts w:ascii="Consolas" w:eastAsia="Times New Roman" w:hAnsi="Consolas" w:cs="Courier New"/>
                <w:color w:val="795DA3"/>
                <w:sz w:val="20"/>
                <w:szCs w:val="20"/>
                <w:bdr w:val="none" w:sz="0" w:space="0" w:color="auto" w:frame="1"/>
              </w:rPr>
              <w:t>subplot</w:t>
            </w:r>
            <w:r w:rsidRPr="0002519C">
              <w:rPr>
                <w:rFonts w:ascii="Consolas" w:eastAsia="Times New Roman" w:hAnsi="Consolas" w:cs="Courier New"/>
                <w:color w:val="333333"/>
                <w:sz w:val="20"/>
                <w:szCs w:val="20"/>
                <w:bdr w:val="none" w:sz="0" w:space="0" w:color="auto" w:frame="1"/>
              </w:rPr>
              <w:t>(</w:t>
            </w:r>
            <w:proofErr w:type="gramEnd"/>
            <w:r w:rsidRPr="0002519C">
              <w:rPr>
                <w:rFonts w:ascii="Consolas" w:eastAsia="Times New Roman" w:hAnsi="Consolas" w:cs="Courier New"/>
                <w:color w:val="0086B3"/>
                <w:sz w:val="20"/>
                <w:szCs w:val="20"/>
                <w:bdr w:val="none" w:sz="0" w:space="0" w:color="auto" w:frame="1"/>
              </w:rPr>
              <w:t>3</w:t>
            </w:r>
            <w:r w:rsidRPr="0002519C">
              <w:rPr>
                <w:rFonts w:ascii="Consolas" w:eastAsia="Times New Roman" w:hAnsi="Consolas" w:cs="Courier New"/>
                <w:color w:val="333333"/>
                <w:sz w:val="20"/>
                <w:szCs w:val="20"/>
                <w:bdr w:val="none" w:sz="0" w:space="0" w:color="auto" w:frame="1"/>
              </w:rPr>
              <w:t>,</w:t>
            </w:r>
            <w:r w:rsidRPr="0002519C">
              <w:rPr>
                <w:rFonts w:ascii="Consolas" w:eastAsia="Times New Roman" w:hAnsi="Consolas" w:cs="Courier New"/>
                <w:color w:val="0086B3"/>
                <w:sz w:val="20"/>
                <w:szCs w:val="20"/>
                <w:bdr w:val="none" w:sz="0" w:space="0" w:color="auto" w:frame="1"/>
              </w:rPr>
              <w:t>3</w:t>
            </w:r>
            <w:r w:rsidRPr="0002519C">
              <w:rPr>
                <w:rFonts w:ascii="Consolas" w:eastAsia="Times New Roman" w:hAnsi="Consolas" w:cs="Courier New"/>
                <w:color w:val="333333"/>
                <w:sz w:val="20"/>
                <w:szCs w:val="20"/>
                <w:bdr w:val="none" w:sz="0" w:space="0" w:color="auto" w:frame="1"/>
              </w:rPr>
              <w:t>,</w:t>
            </w:r>
            <w:r w:rsidRPr="0002519C">
              <w:rPr>
                <w:rFonts w:ascii="Consolas" w:eastAsia="Times New Roman" w:hAnsi="Consolas" w:cs="Courier New"/>
                <w:color w:val="0086B3"/>
                <w:sz w:val="20"/>
                <w:szCs w:val="20"/>
                <w:bdr w:val="none" w:sz="0" w:space="0" w:color="auto" w:frame="1"/>
              </w:rPr>
              <w:t>1</w:t>
            </w:r>
            <w:proofErr w:type="gramStart"/>
            <w:r w:rsidRPr="0002519C">
              <w:rPr>
                <w:rFonts w:ascii="Consolas" w:eastAsia="Times New Roman" w:hAnsi="Consolas" w:cs="Courier New"/>
                <w:color w:val="333333"/>
                <w:sz w:val="20"/>
                <w:szCs w:val="20"/>
                <w:bdr w:val="none" w:sz="0" w:space="0" w:color="auto" w:frame="1"/>
              </w:rPr>
              <w:t>);</w:t>
            </w:r>
            <w:proofErr w:type="gramEnd"/>
          </w:p>
          <w:p w14:paraId="23902568" w14:textId="77777777" w:rsidR="0002519C" w:rsidRPr="0002519C" w:rsidRDefault="0002519C" w:rsidP="000251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roofErr w:type="gramStart"/>
            <w:r w:rsidRPr="0002519C">
              <w:rPr>
                <w:rFonts w:ascii="Consolas" w:eastAsia="Times New Roman" w:hAnsi="Consolas" w:cs="Courier New"/>
                <w:color w:val="795DA3"/>
                <w:sz w:val="20"/>
                <w:szCs w:val="20"/>
                <w:bdr w:val="none" w:sz="0" w:space="0" w:color="auto" w:frame="1"/>
              </w:rPr>
              <w:t>stem</w:t>
            </w:r>
            <w:r w:rsidRPr="0002519C">
              <w:rPr>
                <w:rFonts w:ascii="Consolas" w:eastAsia="Times New Roman" w:hAnsi="Consolas" w:cs="Courier New"/>
                <w:color w:val="333333"/>
                <w:sz w:val="20"/>
                <w:szCs w:val="20"/>
                <w:bdr w:val="none" w:sz="0" w:space="0" w:color="auto" w:frame="1"/>
              </w:rPr>
              <w:t>(</w:t>
            </w:r>
            <w:proofErr w:type="gramEnd"/>
            <w:r w:rsidRPr="0002519C">
              <w:rPr>
                <w:rFonts w:ascii="Consolas" w:eastAsia="Times New Roman" w:hAnsi="Consolas" w:cs="Courier New"/>
                <w:color w:val="000000"/>
                <w:sz w:val="20"/>
                <w:szCs w:val="20"/>
                <w:bdr w:val="none" w:sz="0" w:space="0" w:color="auto" w:frame="1"/>
              </w:rPr>
              <w:t>n</w:t>
            </w:r>
            <w:r w:rsidRPr="0002519C">
              <w:rPr>
                <w:rFonts w:ascii="Consolas" w:eastAsia="Times New Roman" w:hAnsi="Consolas" w:cs="Courier New"/>
                <w:color w:val="333333"/>
                <w:sz w:val="20"/>
                <w:szCs w:val="20"/>
                <w:bdr w:val="none" w:sz="0" w:space="0" w:color="auto" w:frame="1"/>
              </w:rPr>
              <w:t>,</w:t>
            </w:r>
            <w:r w:rsidRPr="0002519C">
              <w:rPr>
                <w:rFonts w:ascii="Consolas" w:eastAsia="Times New Roman" w:hAnsi="Consolas" w:cs="Courier New"/>
                <w:color w:val="000000"/>
                <w:sz w:val="20"/>
                <w:szCs w:val="20"/>
                <w:bdr w:val="none" w:sz="0" w:space="0" w:color="auto" w:frame="1"/>
              </w:rPr>
              <w:t xml:space="preserve"> delta</w:t>
            </w:r>
            <w:r w:rsidRPr="0002519C">
              <w:rPr>
                <w:rFonts w:ascii="Consolas" w:eastAsia="Times New Roman" w:hAnsi="Consolas" w:cs="Courier New"/>
                <w:color w:val="333333"/>
                <w:sz w:val="20"/>
                <w:szCs w:val="20"/>
                <w:bdr w:val="none" w:sz="0" w:space="0" w:color="auto" w:frame="1"/>
              </w:rPr>
              <w:t>,</w:t>
            </w:r>
            <w:r w:rsidRPr="0002519C">
              <w:rPr>
                <w:rFonts w:ascii="Consolas" w:eastAsia="Times New Roman" w:hAnsi="Consolas" w:cs="Courier New"/>
                <w:color w:val="000000"/>
                <w:sz w:val="20"/>
                <w:szCs w:val="20"/>
                <w:bdr w:val="none" w:sz="0" w:space="0" w:color="auto" w:frame="1"/>
              </w:rPr>
              <w:t xml:space="preserve"> </w:t>
            </w:r>
            <w:r w:rsidRPr="0002519C">
              <w:rPr>
                <w:rFonts w:ascii="Consolas" w:eastAsia="Times New Roman" w:hAnsi="Consolas" w:cs="Courier New"/>
                <w:color w:val="183691"/>
                <w:sz w:val="20"/>
                <w:szCs w:val="20"/>
                <w:bdr w:val="none" w:sz="0" w:space="0" w:color="auto" w:frame="1"/>
              </w:rPr>
              <w:t>'b'</w:t>
            </w:r>
            <w:r w:rsidRPr="0002519C">
              <w:rPr>
                <w:rFonts w:ascii="Consolas" w:eastAsia="Times New Roman" w:hAnsi="Consolas" w:cs="Courier New"/>
                <w:color w:val="333333"/>
                <w:sz w:val="20"/>
                <w:szCs w:val="20"/>
                <w:bdr w:val="none" w:sz="0" w:space="0" w:color="auto" w:frame="1"/>
              </w:rPr>
              <w:t>,</w:t>
            </w:r>
            <w:r w:rsidRPr="0002519C">
              <w:rPr>
                <w:rFonts w:ascii="Consolas" w:eastAsia="Times New Roman" w:hAnsi="Consolas" w:cs="Courier New"/>
                <w:color w:val="000000"/>
                <w:sz w:val="20"/>
                <w:szCs w:val="20"/>
                <w:bdr w:val="none" w:sz="0" w:space="0" w:color="auto" w:frame="1"/>
              </w:rPr>
              <w:t xml:space="preserve"> </w:t>
            </w:r>
            <w:r w:rsidRPr="0002519C">
              <w:rPr>
                <w:rFonts w:ascii="Consolas" w:eastAsia="Times New Roman" w:hAnsi="Consolas" w:cs="Courier New"/>
                <w:color w:val="183691"/>
                <w:sz w:val="20"/>
                <w:szCs w:val="20"/>
                <w:bdr w:val="none" w:sz="0" w:space="0" w:color="auto" w:frame="1"/>
              </w:rPr>
              <w:t>'</w:t>
            </w:r>
            <w:proofErr w:type="spellStart"/>
            <w:r w:rsidRPr="0002519C">
              <w:rPr>
                <w:rFonts w:ascii="Consolas" w:eastAsia="Times New Roman" w:hAnsi="Consolas" w:cs="Courier New"/>
                <w:color w:val="183691"/>
                <w:sz w:val="20"/>
                <w:szCs w:val="20"/>
                <w:bdr w:val="none" w:sz="0" w:space="0" w:color="auto" w:frame="1"/>
              </w:rPr>
              <w:t>LineWidth</w:t>
            </w:r>
            <w:proofErr w:type="spellEnd"/>
            <w:r w:rsidRPr="0002519C">
              <w:rPr>
                <w:rFonts w:ascii="Consolas" w:eastAsia="Times New Roman" w:hAnsi="Consolas" w:cs="Courier New"/>
                <w:color w:val="183691"/>
                <w:sz w:val="20"/>
                <w:szCs w:val="20"/>
                <w:bdr w:val="none" w:sz="0" w:space="0" w:color="auto" w:frame="1"/>
              </w:rPr>
              <w:t>'</w:t>
            </w:r>
            <w:r w:rsidRPr="0002519C">
              <w:rPr>
                <w:rFonts w:ascii="Consolas" w:eastAsia="Times New Roman" w:hAnsi="Consolas" w:cs="Courier New"/>
                <w:color w:val="333333"/>
                <w:sz w:val="20"/>
                <w:szCs w:val="20"/>
                <w:bdr w:val="none" w:sz="0" w:space="0" w:color="auto" w:frame="1"/>
              </w:rPr>
              <w:t>,</w:t>
            </w:r>
            <w:r w:rsidRPr="0002519C">
              <w:rPr>
                <w:rFonts w:ascii="Consolas" w:eastAsia="Times New Roman" w:hAnsi="Consolas" w:cs="Courier New"/>
                <w:color w:val="000000"/>
                <w:sz w:val="20"/>
                <w:szCs w:val="20"/>
                <w:bdr w:val="none" w:sz="0" w:space="0" w:color="auto" w:frame="1"/>
              </w:rPr>
              <w:t xml:space="preserve"> </w:t>
            </w:r>
            <w:r w:rsidRPr="0002519C">
              <w:rPr>
                <w:rFonts w:ascii="Consolas" w:eastAsia="Times New Roman" w:hAnsi="Consolas" w:cs="Courier New"/>
                <w:color w:val="0086B3"/>
                <w:sz w:val="20"/>
                <w:szCs w:val="20"/>
                <w:bdr w:val="none" w:sz="0" w:space="0" w:color="auto" w:frame="1"/>
              </w:rPr>
              <w:t>2</w:t>
            </w:r>
            <w:proofErr w:type="gramStart"/>
            <w:r w:rsidRPr="0002519C">
              <w:rPr>
                <w:rFonts w:ascii="Consolas" w:eastAsia="Times New Roman" w:hAnsi="Consolas" w:cs="Courier New"/>
                <w:color w:val="333333"/>
                <w:sz w:val="20"/>
                <w:szCs w:val="20"/>
                <w:bdr w:val="none" w:sz="0" w:space="0" w:color="auto" w:frame="1"/>
              </w:rPr>
              <w:t>);</w:t>
            </w:r>
            <w:proofErr w:type="gramEnd"/>
          </w:p>
          <w:p w14:paraId="6BF7CA97" w14:textId="77777777" w:rsidR="0002519C" w:rsidRPr="0002519C" w:rsidRDefault="0002519C" w:rsidP="000251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roofErr w:type="gramStart"/>
            <w:r w:rsidRPr="0002519C">
              <w:rPr>
                <w:rFonts w:ascii="Consolas" w:eastAsia="Times New Roman" w:hAnsi="Consolas" w:cs="Courier New"/>
                <w:color w:val="795DA3"/>
                <w:sz w:val="20"/>
                <w:szCs w:val="20"/>
                <w:bdr w:val="none" w:sz="0" w:space="0" w:color="auto" w:frame="1"/>
              </w:rPr>
              <w:t>title</w:t>
            </w:r>
            <w:r w:rsidRPr="0002519C">
              <w:rPr>
                <w:rFonts w:ascii="Consolas" w:eastAsia="Times New Roman" w:hAnsi="Consolas" w:cs="Courier New"/>
                <w:color w:val="333333"/>
                <w:sz w:val="20"/>
                <w:szCs w:val="20"/>
                <w:bdr w:val="none" w:sz="0" w:space="0" w:color="auto" w:frame="1"/>
              </w:rPr>
              <w:t>(</w:t>
            </w:r>
            <w:proofErr w:type="gramEnd"/>
            <w:r w:rsidRPr="0002519C">
              <w:rPr>
                <w:rFonts w:ascii="Consolas" w:eastAsia="Times New Roman" w:hAnsi="Consolas" w:cs="Courier New"/>
                <w:color w:val="183691"/>
                <w:sz w:val="20"/>
                <w:szCs w:val="20"/>
                <w:bdr w:val="none" w:sz="0" w:space="0" w:color="auto" w:frame="1"/>
              </w:rPr>
              <w:t>'Unit Impulse Signal δ[n]'</w:t>
            </w:r>
            <w:proofErr w:type="gramStart"/>
            <w:r w:rsidRPr="0002519C">
              <w:rPr>
                <w:rFonts w:ascii="Consolas" w:eastAsia="Times New Roman" w:hAnsi="Consolas" w:cs="Courier New"/>
                <w:color w:val="333333"/>
                <w:sz w:val="20"/>
                <w:szCs w:val="20"/>
                <w:bdr w:val="none" w:sz="0" w:space="0" w:color="auto" w:frame="1"/>
              </w:rPr>
              <w:t>);</w:t>
            </w:r>
            <w:proofErr w:type="gramEnd"/>
          </w:p>
          <w:p w14:paraId="1C240276" w14:textId="77777777" w:rsidR="0002519C" w:rsidRPr="0002519C" w:rsidRDefault="0002519C" w:rsidP="000251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roofErr w:type="spellStart"/>
            <w:r w:rsidRPr="0002519C">
              <w:rPr>
                <w:rFonts w:ascii="Consolas" w:eastAsia="Times New Roman" w:hAnsi="Consolas" w:cs="Courier New"/>
                <w:color w:val="795DA3"/>
                <w:sz w:val="20"/>
                <w:szCs w:val="20"/>
                <w:bdr w:val="none" w:sz="0" w:space="0" w:color="auto" w:frame="1"/>
              </w:rPr>
              <w:t>xlabel</w:t>
            </w:r>
            <w:proofErr w:type="spellEnd"/>
            <w:r w:rsidRPr="0002519C">
              <w:rPr>
                <w:rFonts w:ascii="Consolas" w:eastAsia="Times New Roman" w:hAnsi="Consolas" w:cs="Courier New"/>
                <w:color w:val="333333"/>
                <w:sz w:val="20"/>
                <w:szCs w:val="20"/>
                <w:bdr w:val="none" w:sz="0" w:space="0" w:color="auto" w:frame="1"/>
              </w:rPr>
              <w:t>(</w:t>
            </w:r>
            <w:r w:rsidRPr="0002519C">
              <w:rPr>
                <w:rFonts w:ascii="Consolas" w:eastAsia="Times New Roman" w:hAnsi="Consolas" w:cs="Courier New"/>
                <w:color w:val="183691"/>
                <w:sz w:val="20"/>
                <w:szCs w:val="20"/>
                <w:bdr w:val="none" w:sz="0" w:space="0" w:color="auto" w:frame="1"/>
              </w:rPr>
              <w:t>'n'</w:t>
            </w:r>
            <w:r w:rsidRPr="0002519C">
              <w:rPr>
                <w:rFonts w:ascii="Consolas" w:eastAsia="Times New Roman" w:hAnsi="Consolas" w:cs="Courier New"/>
                <w:color w:val="333333"/>
                <w:sz w:val="20"/>
                <w:szCs w:val="20"/>
                <w:bdr w:val="none" w:sz="0" w:space="0" w:color="auto" w:frame="1"/>
              </w:rPr>
              <w:t>);</w:t>
            </w:r>
            <w:r w:rsidRPr="0002519C">
              <w:rPr>
                <w:rFonts w:ascii="Consolas" w:eastAsia="Times New Roman" w:hAnsi="Consolas" w:cs="Courier New"/>
                <w:color w:val="000000"/>
                <w:sz w:val="20"/>
                <w:szCs w:val="20"/>
                <w:bdr w:val="none" w:sz="0" w:space="0" w:color="auto" w:frame="1"/>
              </w:rPr>
              <w:t xml:space="preserve"> </w:t>
            </w:r>
            <w:proofErr w:type="spellStart"/>
            <w:r w:rsidRPr="0002519C">
              <w:rPr>
                <w:rFonts w:ascii="Consolas" w:eastAsia="Times New Roman" w:hAnsi="Consolas" w:cs="Courier New"/>
                <w:color w:val="795DA3"/>
                <w:sz w:val="20"/>
                <w:szCs w:val="20"/>
                <w:bdr w:val="none" w:sz="0" w:space="0" w:color="auto" w:frame="1"/>
              </w:rPr>
              <w:t>ylabel</w:t>
            </w:r>
            <w:proofErr w:type="spellEnd"/>
            <w:r w:rsidRPr="0002519C">
              <w:rPr>
                <w:rFonts w:ascii="Consolas" w:eastAsia="Times New Roman" w:hAnsi="Consolas" w:cs="Courier New"/>
                <w:color w:val="333333"/>
                <w:sz w:val="20"/>
                <w:szCs w:val="20"/>
                <w:bdr w:val="none" w:sz="0" w:space="0" w:color="auto" w:frame="1"/>
              </w:rPr>
              <w:t>(</w:t>
            </w:r>
            <w:r w:rsidRPr="0002519C">
              <w:rPr>
                <w:rFonts w:ascii="Consolas" w:eastAsia="Times New Roman" w:hAnsi="Consolas" w:cs="Courier New"/>
                <w:color w:val="183691"/>
                <w:sz w:val="20"/>
                <w:szCs w:val="20"/>
                <w:bdr w:val="none" w:sz="0" w:space="0" w:color="auto" w:frame="1"/>
              </w:rPr>
              <w:t>'Amplitude'</w:t>
            </w:r>
            <w:proofErr w:type="gramStart"/>
            <w:r w:rsidRPr="0002519C">
              <w:rPr>
                <w:rFonts w:ascii="Consolas" w:eastAsia="Times New Roman" w:hAnsi="Consolas" w:cs="Courier New"/>
                <w:color w:val="333333"/>
                <w:sz w:val="20"/>
                <w:szCs w:val="20"/>
                <w:bdr w:val="none" w:sz="0" w:space="0" w:color="auto" w:frame="1"/>
              </w:rPr>
              <w:t>);</w:t>
            </w:r>
            <w:proofErr w:type="gramEnd"/>
          </w:p>
          <w:p w14:paraId="2C7F293B" w14:textId="77777777" w:rsidR="0002519C" w:rsidRPr="0002519C" w:rsidRDefault="0002519C" w:rsidP="000251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4"/>
                <w:szCs w:val="24"/>
              </w:rPr>
            </w:pPr>
            <w:r w:rsidRPr="0002519C">
              <w:rPr>
                <w:rFonts w:ascii="Consolas" w:eastAsia="Times New Roman" w:hAnsi="Consolas" w:cs="Courier New"/>
                <w:color w:val="000000"/>
                <w:sz w:val="20"/>
                <w:szCs w:val="20"/>
                <w:bdr w:val="none" w:sz="0" w:space="0" w:color="auto" w:frame="1"/>
              </w:rPr>
              <w:t xml:space="preserve">grid </w:t>
            </w:r>
            <w:proofErr w:type="gramStart"/>
            <w:r w:rsidRPr="0002519C">
              <w:rPr>
                <w:rFonts w:ascii="Consolas" w:eastAsia="Times New Roman" w:hAnsi="Consolas" w:cs="Courier New"/>
                <w:color w:val="000000"/>
                <w:sz w:val="20"/>
                <w:szCs w:val="20"/>
                <w:bdr w:val="none" w:sz="0" w:space="0" w:color="auto" w:frame="1"/>
              </w:rPr>
              <w:t>on</w:t>
            </w:r>
            <w:r w:rsidRPr="0002519C">
              <w:rPr>
                <w:rFonts w:ascii="Consolas" w:eastAsia="Times New Roman" w:hAnsi="Consolas" w:cs="Courier New"/>
                <w:color w:val="333333"/>
                <w:sz w:val="20"/>
                <w:szCs w:val="20"/>
                <w:bdr w:val="none" w:sz="0" w:space="0" w:color="auto" w:frame="1"/>
              </w:rPr>
              <w:t>;</w:t>
            </w:r>
            <w:proofErr w:type="gramEnd"/>
          </w:p>
          <w:p w14:paraId="62A38213" w14:textId="77777777" w:rsidR="0002519C" w:rsidRDefault="0002519C" w:rsidP="00421D0C">
            <w:pPr>
              <w:rPr>
                <w:b/>
                <w:bCs/>
              </w:rPr>
            </w:pPr>
          </w:p>
          <w:p w14:paraId="7E4E902C" w14:textId="77777777" w:rsidR="00D11BF1" w:rsidRPr="00D11BF1" w:rsidRDefault="00D11BF1" w:rsidP="00D11B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roofErr w:type="gramStart"/>
            <w:r w:rsidRPr="00D11BF1">
              <w:rPr>
                <w:rFonts w:ascii="Consolas" w:eastAsia="Times New Roman" w:hAnsi="Consolas" w:cs="Courier New"/>
                <w:color w:val="795DA3"/>
                <w:sz w:val="20"/>
                <w:szCs w:val="20"/>
                <w:bdr w:val="none" w:sz="0" w:space="0" w:color="auto" w:frame="1"/>
              </w:rPr>
              <w:t>subplot</w:t>
            </w:r>
            <w:r w:rsidRPr="00D11BF1">
              <w:rPr>
                <w:rFonts w:ascii="Consolas" w:eastAsia="Times New Roman" w:hAnsi="Consolas" w:cs="Courier New"/>
                <w:color w:val="333333"/>
                <w:sz w:val="20"/>
                <w:szCs w:val="20"/>
                <w:bdr w:val="none" w:sz="0" w:space="0" w:color="auto" w:frame="1"/>
              </w:rPr>
              <w:t>(</w:t>
            </w:r>
            <w:proofErr w:type="gramEnd"/>
            <w:r w:rsidRPr="00D11BF1">
              <w:rPr>
                <w:rFonts w:ascii="Consolas" w:eastAsia="Times New Roman" w:hAnsi="Consolas" w:cs="Courier New"/>
                <w:color w:val="0086B3"/>
                <w:sz w:val="20"/>
                <w:szCs w:val="20"/>
                <w:bdr w:val="none" w:sz="0" w:space="0" w:color="auto" w:frame="1"/>
              </w:rPr>
              <w:t>3</w:t>
            </w:r>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86B3"/>
                <w:sz w:val="20"/>
                <w:szCs w:val="20"/>
                <w:bdr w:val="none" w:sz="0" w:space="0" w:color="auto" w:frame="1"/>
              </w:rPr>
              <w:t>3</w:t>
            </w:r>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86B3"/>
                <w:sz w:val="20"/>
                <w:szCs w:val="20"/>
                <w:bdr w:val="none" w:sz="0" w:space="0" w:color="auto" w:frame="1"/>
              </w:rPr>
              <w:t>2</w:t>
            </w:r>
            <w:proofErr w:type="gramStart"/>
            <w:r w:rsidRPr="00D11BF1">
              <w:rPr>
                <w:rFonts w:ascii="Consolas" w:eastAsia="Times New Roman" w:hAnsi="Consolas" w:cs="Courier New"/>
                <w:color w:val="333333"/>
                <w:sz w:val="20"/>
                <w:szCs w:val="20"/>
                <w:bdr w:val="none" w:sz="0" w:space="0" w:color="auto" w:frame="1"/>
              </w:rPr>
              <w:t>);</w:t>
            </w:r>
            <w:proofErr w:type="gramEnd"/>
          </w:p>
          <w:p w14:paraId="26FDEB09" w14:textId="77777777" w:rsidR="00D11BF1" w:rsidRPr="00D11BF1" w:rsidRDefault="00D11BF1" w:rsidP="00D11B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roofErr w:type="gramStart"/>
            <w:r w:rsidRPr="00D11BF1">
              <w:rPr>
                <w:rFonts w:ascii="Consolas" w:eastAsia="Times New Roman" w:hAnsi="Consolas" w:cs="Courier New"/>
                <w:color w:val="795DA3"/>
                <w:sz w:val="20"/>
                <w:szCs w:val="20"/>
                <w:bdr w:val="none" w:sz="0" w:space="0" w:color="auto" w:frame="1"/>
              </w:rPr>
              <w:t>stem</w:t>
            </w:r>
            <w:r w:rsidRPr="00D11BF1">
              <w:rPr>
                <w:rFonts w:ascii="Consolas" w:eastAsia="Times New Roman" w:hAnsi="Consolas" w:cs="Courier New"/>
                <w:color w:val="333333"/>
                <w:sz w:val="20"/>
                <w:szCs w:val="20"/>
                <w:bdr w:val="none" w:sz="0" w:space="0" w:color="auto" w:frame="1"/>
              </w:rPr>
              <w:t>(</w:t>
            </w:r>
            <w:proofErr w:type="gramEnd"/>
            <w:r w:rsidRPr="00D11BF1">
              <w:rPr>
                <w:rFonts w:ascii="Consolas" w:eastAsia="Times New Roman" w:hAnsi="Consolas" w:cs="Courier New"/>
                <w:color w:val="000000"/>
                <w:sz w:val="20"/>
                <w:szCs w:val="20"/>
                <w:bdr w:val="none" w:sz="0" w:space="0" w:color="auto" w:frame="1"/>
              </w:rPr>
              <w:t>n</w:t>
            </w:r>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0000"/>
                <w:sz w:val="20"/>
                <w:szCs w:val="20"/>
                <w:bdr w:val="none" w:sz="0" w:space="0" w:color="auto" w:frame="1"/>
              </w:rPr>
              <w:t xml:space="preserve"> u</w:t>
            </w:r>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0000"/>
                <w:sz w:val="20"/>
                <w:szCs w:val="20"/>
                <w:bdr w:val="none" w:sz="0" w:space="0" w:color="auto" w:frame="1"/>
              </w:rPr>
              <w:t xml:space="preserve"> </w:t>
            </w:r>
            <w:r w:rsidRPr="00D11BF1">
              <w:rPr>
                <w:rFonts w:ascii="Consolas" w:eastAsia="Times New Roman" w:hAnsi="Consolas" w:cs="Courier New"/>
                <w:color w:val="183691"/>
                <w:sz w:val="20"/>
                <w:szCs w:val="20"/>
                <w:bdr w:val="none" w:sz="0" w:space="0" w:color="auto" w:frame="1"/>
              </w:rPr>
              <w:t>'r'</w:t>
            </w:r>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0000"/>
                <w:sz w:val="20"/>
                <w:szCs w:val="20"/>
                <w:bdr w:val="none" w:sz="0" w:space="0" w:color="auto" w:frame="1"/>
              </w:rPr>
              <w:t xml:space="preserve"> </w:t>
            </w:r>
            <w:r w:rsidRPr="00D11BF1">
              <w:rPr>
                <w:rFonts w:ascii="Consolas" w:eastAsia="Times New Roman" w:hAnsi="Consolas" w:cs="Courier New"/>
                <w:color w:val="183691"/>
                <w:sz w:val="20"/>
                <w:szCs w:val="20"/>
                <w:bdr w:val="none" w:sz="0" w:space="0" w:color="auto" w:frame="1"/>
              </w:rPr>
              <w:t>'</w:t>
            </w:r>
            <w:proofErr w:type="spellStart"/>
            <w:r w:rsidRPr="00D11BF1">
              <w:rPr>
                <w:rFonts w:ascii="Consolas" w:eastAsia="Times New Roman" w:hAnsi="Consolas" w:cs="Courier New"/>
                <w:color w:val="183691"/>
                <w:sz w:val="20"/>
                <w:szCs w:val="20"/>
                <w:bdr w:val="none" w:sz="0" w:space="0" w:color="auto" w:frame="1"/>
              </w:rPr>
              <w:t>LineWidth</w:t>
            </w:r>
            <w:proofErr w:type="spellEnd"/>
            <w:r w:rsidRPr="00D11BF1">
              <w:rPr>
                <w:rFonts w:ascii="Consolas" w:eastAsia="Times New Roman" w:hAnsi="Consolas" w:cs="Courier New"/>
                <w:color w:val="183691"/>
                <w:sz w:val="20"/>
                <w:szCs w:val="20"/>
                <w:bdr w:val="none" w:sz="0" w:space="0" w:color="auto" w:frame="1"/>
              </w:rPr>
              <w:t>'</w:t>
            </w:r>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0000"/>
                <w:sz w:val="20"/>
                <w:szCs w:val="20"/>
                <w:bdr w:val="none" w:sz="0" w:space="0" w:color="auto" w:frame="1"/>
              </w:rPr>
              <w:t xml:space="preserve"> </w:t>
            </w:r>
            <w:r w:rsidRPr="00D11BF1">
              <w:rPr>
                <w:rFonts w:ascii="Consolas" w:eastAsia="Times New Roman" w:hAnsi="Consolas" w:cs="Courier New"/>
                <w:color w:val="0086B3"/>
                <w:sz w:val="20"/>
                <w:szCs w:val="20"/>
                <w:bdr w:val="none" w:sz="0" w:space="0" w:color="auto" w:frame="1"/>
              </w:rPr>
              <w:t>2</w:t>
            </w:r>
            <w:proofErr w:type="gramStart"/>
            <w:r w:rsidRPr="00D11BF1">
              <w:rPr>
                <w:rFonts w:ascii="Consolas" w:eastAsia="Times New Roman" w:hAnsi="Consolas" w:cs="Courier New"/>
                <w:color w:val="333333"/>
                <w:sz w:val="20"/>
                <w:szCs w:val="20"/>
                <w:bdr w:val="none" w:sz="0" w:space="0" w:color="auto" w:frame="1"/>
              </w:rPr>
              <w:t>);</w:t>
            </w:r>
            <w:proofErr w:type="gramEnd"/>
          </w:p>
          <w:p w14:paraId="762E8644" w14:textId="77777777" w:rsidR="00D11BF1" w:rsidRPr="00D11BF1" w:rsidRDefault="00D11BF1" w:rsidP="00D11B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roofErr w:type="gramStart"/>
            <w:r w:rsidRPr="00D11BF1">
              <w:rPr>
                <w:rFonts w:ascii="Consolas" w:eastAsia="Times New Roman" w:hAnsi="Consolas" w:cs="Courier New"/>
                <w:color w:val="795DA3"/>
                <w:sz w:val="20"/>
                <w:szCs w:val="20"/>
                <w:bdr w:val="none" w:sz="0" w:space="0" w:color="auto" w:frame="1"/>
              </w:rPr>
              <w:t>title</w:t>
            </w:r>
            <w:r w:rsidRPr="00D11BF1">
              <w:rPr>
                <w:rFonts w:ascii="Consolas" w:eastAsia="Times New Roman" w:hAnsi="Consolas" w:cs="Courier New"/>
                <w:color w:val="333333"/>
                <w:sz w:val="20"/>
                <w:szCs w:val="20"/>
                <w:bdr w:val="none" w:sz="0" w:space="0" w:color="auto" w:frame="1"/>
              </w:rPr>
              <w:t>(</w:t>
            </w:r>
            <w:proofErr w:type="gramEnd"/>
            <w:r w:rsidRPr="00D11BF1">
              <w:rPr>
                <w:rFonts w:ascii="Consolas" w:eastAsia="Times New Roman" w:hAnsi="Consolas" w:cs="Courier New"/>
                <w:color w:val="183691"/>
                <w:sz w:val="20"/>
                <w:szCs w:val="20"/>
                <w:bdr w:val="none" w:sz="0" w:space="0" w:color="auto" w:frame="1"/>
              </w:rPr>
              <w:t>'Unit Step Signal u[n]'</w:t>
            </w:r>
            <w:proofErr w:type="gramStart"/>
            <w:r w:rsidRPr="00D11BF1">
              <w:rPr>
                <w:rFonts w:ascii="Consolas" w:eastAsia="Times New Roman" w:hAnsi="Consolas" w:cs="Courier New"/>
                <w:color w:val="333333"/>
                <w:sz w:val="20"/>
                <w:szCs w:val="20"/>
                <w:bdr w:val="none" w:sz="0" w:space="0" w:color="auto" w:frame="1"/>
              </w:rPr>
              <w:t>);</w:t>
            </w:r>
            <w:proofErr w:type="gramEnd"/>
          </w:p>
          <w:p w14:paraId="71E1E246" w14:textId="77777777" w:rsidR="00D11BF1" w:rsidRPr="00D11BF1" w:rsidRDefault="00D11BF1" w:rsidP="00D11B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roofErr w:type="spellStart"/>
            <w:r w:rsidRPr="00D11BF1">
              <w:rPr>
                <w:rFonts w:ascii="Consolas" w:eastAsia="Times New Roman" w:hAnsi="Consolas" w:cs="Courier New"/>
                <w:color w:val="795DA3"/>
                <w:sz w:val="20"/>
                <w:szCs w:val="20"/>
                <w:bdr w:val="none" w:sz="0" w:space="0" w:color="auto" w:frame="1"/>
              </w:rPr>
              <w:t>xlabel</w:t>
            </w:r>
            <w:proofErr w:type="spellEnd"/>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183691"/>
                <w:sz w:val="20"/>
                <w:szCs w:val="20"/>
                <w:bdr w:val="none" w:sz="0" w:space="0" w:color="auto" w:frame="1"/>
              </w:rPr>
              <w:t>'n'</w:t>
            </w:r>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0000"/>
                <w:sz w:val="20"/>
                <w:szCs w:val="20"/>
                <w:bdr w:val="none" w:sz="0" w:space="0" w:color="auto" w:frame="1"/>
              </w:rPr>
              <w:t xml:space="preserve"> </w:t>
            </w:r>
            <w:proofErr w:type="spellStart"/>
            <w:r w:rsidRPr="00D11BF1">
              <w:rPr>
                <w:rFonts w:ascii="Consolas" w:eastAsia="Times New Roman" w:hAnsi="Consolas" w:cs="Courier New"/>
                <w:color w:val="795DA3"/>
                <w:sz w:val="20"/>
                <w:szCs w:val="20"/>
                <w:bdr w:val="none" w:sz="0" w:space="0" w:color="auto" w:frame="1"/>
              </w:rPr>
              <w:t>ylabel</w:t>
            </w:r>
            <w:proofErr w:type="spellEnd"/>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183691"/>
                <w:sz w:val="20"/>
                <w:szCs w:val="20"/>
                <w:bdr w:val="none" w:sz="0" w:space="0" w:color="auto" w:frame="1"/>
              </w:rPr>
              <w:t>'Amplitude'</w:t>
            </w:r>
            <w:proofErr w:type="gramStart"/>
            <w:r w:rsidRPr="00D11BF1">
              <w:rPr>
                <w:rFonts w:ascii="Consolas" w:eastAsia="Times New Roman" w:hAnsi="Consolas" w:cs="Courier New"/>
                <w:color w:val="333333"/>
                <w:sz w:val="20"/>
                <w:szCs w:val="20"/>
                <w:bdr w:val="none" w:sz="0" w:space="0" w:color="auto" w:frame="1"/>
              </w:rPr>
              <w:t>);</w:t>
            </w:r>
            <w:proofErr w:type="gramEnd"/>
          </w:p>
          <w:p w14:paraId="01B29623" w14:textId="77777777" w:rsidR="00D11BF1" w:rsidRPr="00D11BF1" w:rsidRDefault="00D11BF1" w:rsidP="00D11B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r w:rsidRPr="00D11BF1">
              <w:rPr>
                <w:rFonts w:ascii="Consolas" w:eastAsia="Times New Roman" w:hAnsi="Consolas" w:cs="Courier New"/>
                <w:color w:val="000000"/>
                <w:sz w:val="20"/>
                <w:szCs w:val="20"/>
                <w:bdr w:val="none" w:sz="0" w:space="0" w:color="auto" w:frame="1"/>
              </w:rPr>
              <w:t xml:space="preserve">grid </w:t>
            </w:r>
            <w:proofErr w:type="gramStart"/>
            <w:r w:rsidRPr="00D11BF1">
              <w:rPr>
                <w:rFonts w:ascii="Consolas" w:eastAsia="Times New Roman" w:hAnsi="Consolas" w:cs="Courier New"/>
                <w:color w:val="000000"/>
                <w:sz w:val="20"/>
                <w:szCs w:val="20"/>
                <w:bdr w:val="none" w:sz="0" w:space="0" w:color="auto" w:frame="1"/>
              </w:rPr>
              <w:t>on</w:t>
            </w:r>
            <w:r w:rsidRPr="00D11BF1">
              <w:rPr>
                <w:rFonts w:ascii="Consolas" w:eastAsia="Times New Roman" w:hAnsi="Consolas" w:cs="Courier New"/>
                <w:color w:val="333333"/>
                <w:sz w:val="20"/>
                <w:szCs w:val="20"/>
                <w:bdr w:val="none" w:sz="0" w:space="0" w:color="auto" w:frame="1"/>
              </w:rPr>
              <w:t>;</w:t>
            </w:r>
            <w:proofErr w:type="gramEnd"/>
          </w:p>
          <w:p w14:paraId="3B36762F" w14:textId="77777777" w:rsidR="00D11BF1" w:rsidRPr="00D11BF1" w:rsidRDefault="00D11BF1" w:rsidP="00D11B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
          <w:p w14:paraId="3360CF21" w14:textId="77777777" w:rsidR="00D11BF1" w:rsidRPr="00D11BF1" w:rsidRDefault="00D11BF1" w:rsidP="00D11B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roofErr w:type="gramStart"/>
            <w:r w:rsidRPr="00D11BF1">
              <w:rPr>
                <w:rFonts w:ascii="Consolas" w:eastAsia="Times New Roman" w:hAnsi="Consolas" w:cs="Courier New"/>
                <w:color w:val="795DA3"/>
                <w:sz w:val="20"/>
                <w:szCs w:val="20"/>
                <w:bdr w:val="none" w:sz="0" w:space="0" w:color="auto" w:frame="1"/>
              </w:rPr>
              <w:t>subplot</w:t>
            </w:r>
            <w:r w:rsidRPr="00D11BF1">
              <w:rPr>
                <w:rFonts w:ascii="Consolas" w:eastAsia="Times New Roman" w:hAnsi="Consolas" w:cs="Courier New"/>
                <w:color w:val="333333"/>
                <w:sz w:val="20"/>
                <w:szCs w:val="20"/>
                <w:bdr w:val="none" w:sz="0" w:space="0" w:color="auto" w:frame="1"/>
              </w:rPr>
              <w:t>(</w:t>
            </w:r>
            <w:proofErr w:type="gramEnd"/>
            <w:r w:rsidRPr="00D11BF1">
              <w:rPr>
                <w:rFonts w:ascii="Consolas" w:eastAsia="Times New Roman" w:hAnsi="Consolas" w:cs="Courier New"/>
                <w:color w:val="0086B3"/>
                <w:sz w:val="20"/>
                <w:szCs w:val="20"/>
                <w:bdr w:val="none" w:sz="0" w:space="0" w:color="auto" w:frame="1"/>
              </w:rPr>
              <w:t>3</w:t>
            </w:r>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86B3"/>
                <w:sz w:val="20"/>
                <w:szCs w:val="20"/>
                <w:bdr w:val="none" w:sz="0" w:space="0" w:color="auto" w:frame="1"/>
              </w:rPr>
              <w:t>3</w:t>
            </w:r>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86B3"/>
                <w:sz w:val="20"/>
                <w:szCs w:val="20"/>
                <w:bdr w:val="none" w:sz="0" w:space="0" w:color="auto" w:frame="1"/>
              </w:rPr>
              <w:t>3</w:t>
            </w:r>
            <w:proofErr w:type="gramStart"/>
            <w:r w:rsidRPr="00D11BF1">
              <w:rPr>
                <w:rFonts w:ascii="Consolas" w:eastAsia="Times New Roman" w:hAnsi="Consolas" w:cs="Courier New"/>
                <w:color w:val="333333"/>
                <w:sz w:val="20"/>
                <w:szCs w:val="20"/>
                <w:bdr w:val="none" w:sz="0" w:space="0" w:color="auto" w:frame="1"/>
              </w:rPr>
              <w:t>);</w:t>
            </w:r>
            <w:proofErr w:type="gramEnd"/>
          </w:p>
          <w:p w14:paraId="23F6FE9B" w14:textId="77777777" w:rsidR="00D11BF1" w:rsidRPr="00D11BF1" w:rsidRDefault="00D11BF1" w:rsidP="00D11B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roofErr w:type="gramStart"/>
            <w:r w:rsidRPr="00D11BF1">
              <w:rPr>
                <w:rFonts w:ascii="Consolas" w:eastAsia="Times New Roman" w:hAnsi="Consolas" w:cs="Courier New"/>
                <w:color w:val="795DA3"/>
                <w:sz w:val="20"/>
                <w:szCs w:val="20"/>
                <w:bdr w:val="none" w:sz="0" w:space="0" w:color="auto" w:frame="1"/>
              </w:rPr>
              <w:t>stem</w:t>
            </w:r>
            <w:r w:rsidRPr="00D11BF1">
              <w:rPr>
                <w:rFonts w:ascii="Consolas" w:eastAsia="Times New Roman" w:hAnsi="Consolas" w:cs="Courier New"/>
                <w:color w:val="333333"/>
                <w:sz w:val="20"/>
                <w:szCs w:val="20"/>
                <w:bdr w:val="none" w:sz="0" w:space="0" w:color="auto" w:frame="1"/>
              </w:rPr>
              <w:t>(</w:t>
            </w:r>
            <w:proofErr w:type="gramEnd"/>
            <w:r w:rsidRPr="00D11BF1">
              <w:rPr>
                <w:rFonts w:ascii="Consolas" w:eastAsia="Times New Roman" w:hAnsi="Consolas" w:cs="Courier New"/>
                <w:color w:val="000000"/>
                <w:sz w:val="20"/>
                <w:szCs w:val="20"/>
                <w:bdr w:val="none" w:sz="0" w:space="0" w:color="auto" w:frame="1"/>
              </w:rPr>
              <w:t>n</w:t>
            </w:r>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0000"/>
                <w:sz w:val="20"/>
                <w:szCs w:val="20"/>
                <w:bdr w:val="none" w:sz="0" w:space="0" w:color="auto" w:frame="1"/>
              </w:rPr>
              <w:t xml:space="preserve"> r</w:t>
            </w:r>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0000"/>
                <w:sz w:val="20"/>
                <w:szCs w:val="20"/>
                <w:bdr w:val="none" w:sz="0" w:space="0" w:color="auto" w:frame="1"/>
              </w:rPr>
              <w:t xml:space="preserve"> </w:t>
            </w:r>
            <w:r w:rsidRPr="00D11BF1">
              <w:rPr>
                <w:rFonts w:ascii="Consolas" w:eastAsia="Times New Roman" w:hAnsi="Consolas" w:cs="Courier New"/>
                <w:color w:val="183691"/>
                <w:sz w:val="20"/>
                <w:szCs w:val="20"/>
                <w:bdr w:val="none" w:sz="0" w:space="0" w:color="auto" w:frame="1"/>
              </w:rPr>
              <w:t>'g'</w:t>
            </w:r>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0000"/>
                <w:sz w:val="20"/>
                <w:szCs w:val="20"/>
                <w:bdr w:val="none" w:sz="0" w:space="0" w:color="auto" w:frame="1"/>
              </w:rPr>
              <w:t xml:space="preserve"> </w:t>
            </w:r>
            <w:r w:rsidRPr="00D11BF1">
              <w:rPr>
                <w:rFonts w:ascii="Consolas" w:eastAsia="Times New Roman" w:hAnsi="Consolas" w:cs="Courier New"/>
                <w:color w:val="183691"/>
                <w:sz w:val="20"/>
                <w:szCs w:val="20"/>
                <w:bdr w:val="none" w:sz="0" w:space="0" w:color="auto" w:frame="1"/>
              </w:rPr>
              <w:t>'</w:t>
            </w:r>
            <w:proofErr w:type="spellStart"/>
            <w:r w:rsidRPr="00D11BF1">
              <w:rPr>
                <w:rFonts w:ascii="Consolas" w:eastAsia="Times New Roman" w:hAnsi="Consolas" w:cs="Courier New"/>
                <w:color w:val="183691"/>
                <w:sz w:val="20"/>
                <w:szCs w:val="20"/>
                <w:bdr w:val="none" w:sz="0" w:space="0" w:color="auto" w:frame="1"/>
              </w:rPr>
              <w:t>LineWidth</w:t>
            </w:r>
            <w:proofErr w:type="spellEnd"/>
            <w:r w:rsidRPr="00D11BF1">
              <w:rPr>
                <w:rFonts w:ascii="Consolas" w:eastAsia="Times New Roman" w:hAnsi="Consolas" w:cs="Courier New"/>
                <w:color w:val="183691"/>
                <w:sz w:val="20"/>
                <w:szCs w:val="20"/>
                <w:bdr w:val="none" w:sz="0" w:space="0" w:color="auto" w:frame="1"/>
              </w:rPr>
              <w:t>'</w:t>
            </w:r>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0000"/>
                <w:sz w:val="20"/>
                <w:szCs w:val="20"/>
                <w:bdr w:val="none" w:sz="0" w:space="0" w:color="auto" w:frame="1"/>
              </w:rPr>
              <w:t xml:space="preserve"> </w:t>
            </w:r>
            <w:r w:rsidRPr="00D11BF1">
              <w:rPr>
                <w:rFonts w:ascii="Consolas" w:eastAsia="Times New Roman" w:hAnsi="Consolas" w:cs="Courier New"/>
                <w:color w:val="0086B3"/>
                <w:sz w:val="20"/>
                <w:szCs w:val="20"/>
                <w:bdr w:val="none" w:sz="0" w:space="0" w:color="auto" w:frame="1"/>
              </w:rPr>
              <w:t>2</w:t>
            </w:r>
            <w:proofErr w:type="gramStart"/>
            <w:r w:rsidRPr="00D11BF1">
              <w:rPr>
                <w:rFonts w:ascii="Consolas" w:eastAsia="Times New Roman" w:hAnsi="Consolas" w:cs="Courier New"/>
                <w:color w:val="333333"/>
                <w:sz w:val="20"/>
                <w:szCs w:val="20"/>
                <w:bdr w:val="none" w:sz="0" w:space="0" w:color="auto" w:frame="1"/>
              </w:rPr>
              <w:t>);</w:t>
            </w:r>
            <w:proofErr w:type="gramEnd"/>
          </w:p>
          <w:p w14:paraId="55923D13" w14:textId="77777777" w:rsidR="00D11BF1" w:rsidRPr="00D11BF1" w:rsidRDefault="00D11BF1" w:rsidP="00D11B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roofErr w:type="gramStart"/>
            <w:r w:rsidRPr="00D11BF1">
              <w:rPr>
                <w:rFonts w:ascii="Consolas" w:eastAsia="Times New Roman" w:hAnsi="Consolas" w:cs="Courier New"/>
                <w:color w:val="795DA3"/>
                <w:sz w:val="20"/>
                <w:szCs w:val="20"/>
                <w:bdr w:val="none" w:sz="0" w:space="0" w:color="auto" w:frame="1"/>
              </w:rPr>
              <w:t>title</w:t>
            </w:r>
            <w:r w:rsidRPr="00D11BF1">
              <w:rPr>
                <w:rFonts w:ascii="Consolas" w:eastAsia="Times New Roman" w:hAnsi="Consolas" w:cs="Courier New"/>
                <w:color w:val="333333"/>
                <w:sz w:val="20"/>
                <w:szCs w:val="20"/>
                <w:bdr w:val="none" w:sz="0" w:space="0" w:color="auto" w:frame="1"/>
              </w:rPr>
              <w:t>(</w:t>
            </w:r>
            <w:proofErr w:type="gramEnd"/>
            <w:r w:rsidRPr="00D11BF1">
              <w:rPr>
                <w:rFonts w:ascii="Consolas" w:eastAsia="Times New Roman" w:hAnsi="Consolas" w:cs="Courier New"/>
                <w:color w:val="183691"/>
                <w:sz w:val="20"/>
                <w:szCs w:val="20"/>
                <w:bdr w:val="none" w:sz="0" w:space="0" w:color="auto" w:frame="1"/>
              </w:rPr>
              <w:t>'Ramp Signal r[n]'</w:t>
            </w:r>
            <w:proofErr w:type="gramStart"/>
            <w:r w:rsidRPr="00D11BF1">
              <w:rPr>
                <w:rFonts w:ascii="Consolas" w:eastAsia="Times New Roman" w:hAnsi="Consolas" w:cs="Courier New"/>
                <w:color w:val="333333"/>
                <w:sz w:val="20"/>
                <w:szCs w:val="20"/>
                <w:bdr w:val="none" w:sz="0" w:space="0" w:color="auto" w:frame="1"/>
              </w:rPr>
              <w:t>);</w:t>
            </w:r>
            <w:proofErr w:type="gramEnd"/>
          </w:p>
          <w:p w14:paraId="663DE7A7" w14:textId="77777777" w:rsidR="00D11BF1" w:rsidRPr="00D11BF1" w:rsidRDefault="00D11BF1" w:rsidP="00D11B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roofErr w:type="spellStart"/>
            <w:r w:rsidRPr="00D11BF1">
              <w:rPr>
                <w:rFonts w:ascii="Consolas" w:eastAsia="Times New Roman" w:hAnsi="Consolas" w:cs="Courier New"/>
                <w:color w:val="795DA3"/>
                <w:sz w:val="20"/>
                <w:szCs w:val="20"/>
                <w:bdr w:val="none" w:sz="0" w:space="0" w:color="auto" w:frame="1"/>
              </w:rPr>
              <w:t>xlabel</w:t>
            </w:r>
            <w:proofErr w:type="spellEnd"/>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183691"/>
                <w:sz w:val="20"/>
                <w:szCs w:val="20"/>
                <w:bdr w:val="none" w:sz="0" w:space="0" w:color="auto" w:frame="1"/>
              </w:rPr>
              <w:t>'n'</w:t>
            </w:r>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0000"/>
                <w:sz w:val="20"/>
                <w:szCs w:val="20"/>
                <w:bdr w:val="none" w:sz="0" w:space="0" w:color="auto" w:frame="1"/>
              </w:rPr>
              <w:t xml:space="preserve"> </w:t>
            </w:r>
            <w:proofErr w:type="spellStart"/>
            <w:r w:rsidRPr="00D11BF1">
              <w:rPr>
                <w:rFonts w:ascii="Consolas" w:eastAsia="Times New Roman" w:hAnsi="Consolas" w:cs="Courier New"/>
                <w:color w:val="795DA3"/>
                <w:sz w:val="20"/>
                <w:szCs w:val="20"/>
                <w:bdr w:val="none" w:sz="0" w:space="0" w:color="auto" w:frame="1"/>
              </w:rPr>
              <w:t>ylabel</w:t>
            </w:r>
            <w:proofErr w:type="spellEnd"/>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183691"/>
                <w:sz w:val="20"/>
                <w:szCs w:val="20"/>
                <w:bdr w:val="none" w:sz="0" w:space="0" w:color="auto" w:frame="1"/>
              </w:rPr>
              <w:t>'Amplitude'</w:t>
            </w:r>
            <w:proofErr w:type="gramStart"/>
            <w:r w:rsidRPr="00D11BF1">
              <w:rPr>
                <w:rFonts w:ascii="Consolas" w:eastAsia="Times New Roman" w:hAnsi="Consolas" w:cs="Courier New"/>
                <w:color w:val="333333"/>
                <w:sz w:val="20"/>
                <w:szCs w:val="20"/>
                <w:bdr w:val="none" w:sz="0" w:space="0" w:color="auto" w:frame="1"/>
              </w:rPr>
              <w:t>);</w:t>
            </w:r>
            <w:proofErr w:type="gramEnd"/>
          </w:p>
          <w:p w14:paraId="6FECE521" w14:textId="77777777" w:rsidR="00D11BF1" w:rsidRPr="00D11BF1" w:rsidRDefault="00D11BF1" w:rsidP="00D11B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4"/>
                <w:szCs w:val="24"/>
              </w:rPr>
            </w:pPr>
            <w:r w:rsidRPr="00D11BF1">
              <w:rPr>
                <w:rFonts w:ascii="Consolas" w:eastAsia="Times New Roman" w:hAnsi="Consolas" w:cs="Courier New"/>
                <w:color w:val="000000"/>
                <w:sz w:val="20"/>
                <w:szCs w:val="20"/>
                <w:bdr w:val="none" w:sz="0" w:space="0" w:color="auto" w:frame="1"/>
              </w:rPr>
              <w:t xml:space="preserve">grid </w:t>
            </w:r>
            <w:proofErr w:type="gramStart"/>
            <w:r w:rsidRPr="00D11BF1">
              <w:rPr>
                <w:rFonts w:ascii="Consolas" w:eastAsia="Times New Roman" w:hAnsi="Consolas" w:cs="Courier New"/>
                <w:color w:val="000000"/>
                <w:sz w:val="20"/>
                <w:szCs w:val="20"/>
                <w:bdr w:val="none" w:sz="0" w:space="0" w:color="auto" w:frame="1"/>
              </w:rPr>
              <w:t>on</w:t>
            </w:r>
            <w:r w:rsidRPr="00D11BF1">
              <w:rPr>
                <w:rFonts w:ascii="Consolas" w:eastAsia="Times New Roman" w:hAnsi="Consolas" w:cs="Courier New"/>
                <w:color w:val="333333"/>
                <w:sz w:val="20"/>
                <w:szCs w:val="20"/>
                <w:bdr w:val="none" w:sz="0" w:space="0" w:color="auto" w:frame="1"/>
              </w:rPr>
              <w:t>;</w:t>
            </w:r>
            <w:proofErr w:type="gramEnd"/>
          </w:p>
          <w:p w14:paraId="3BD8D437" w14:textId="77777777" w:rsidR="0002519C" w:rsidRDefault="0002519C" w:rsidP="00421D0C">
            <w:pPr>
              <w:rPr>
                <w:b/>
                <w:bCs/>
              </w:rPr>
            </w:pPr>
          </w:p>
          <w:p w14:paraId="43E103B9" w14:textId="77777777" w:rsidR="00D11BF1" w:rsidRPr="00D11BF1" w:rsidRDefault="00D11BF1" w:rsidP="00D11B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r w:rsidRPr="00D11BF1">
              <w:rPr>
                <w:rFonts w:ascii="Consolas" w:eastAsia="Times New Roman" w:hAnsi="Consolas" w:cs="Courier New"/>
                <w:color w:val="969896"/>
                <w:sz w:val="20"/>
                <w:szCs w:val="20"/>
                <w:bdr w:val="none" w:sz="0" w:space="0" w:color="auto" w:frame="1"/>
              </w:rPr>
              <w:t>% Converted signals</w:t>
            </w:r>
          </w:p>
          <w:p w14:paraId="2A58AC85" w14:textId="77777777" w:rsidR="00D11BF1" w:rsidRPr="00D11BF1" w:rsidRDefault="00D11BF1" w:rsidP="00D11B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roofErr w:type="gramStart"/>
            <w:r w:rsidRPr="00D11BF1">
              <w:rPr>
                <w:rFonts w:ascii="Consolas" w:eastAsia="Times New Roman" w:hAnsi="Consolas" w:cs="Courier New"/>
                <w:color w:val="795DA3"/>
                <w:sz w:val="20"/>
                <w:szCs w:val="20"/>
                <w:bdr w:val="none" w:sz="0" w:space="0" w:color="auto" w:frame="1"/>
              </w:rPr>
              <w:t>subplot</w:t>
            </w:r>
            <w:r w:rsidRPr="00D11BF1">
              <w:rPr>
                <w:rFonts w:ascii="Consolas" w:eastAsia="Times New Roman" w:hAnsi="Consolas" w:cs="Courier New"/>
                <w:color w:val="333333"/>
                <w:sz w:val="20"/>
                <w:szCs w:val="20"/>
                <w:bdr w:val="none" w:sz="0" w:space="0" w:color="auto" w:frame="1"/>
              </w:rPr>
              <w:t>(</w:t>
            </w:r>
            <w:proofErr w:type="gramEnd"/>
            <w:r w:rsidRPr="00D11BF1">
              <w:rPr>
                <w:rFonts w:ascii="Consolas" w:eastAsia="Times New Roman" w:hAnsi="Consolas" w:cs="Courier New"/>
                <w:color w:val="0086B3"/>
                <w:sz w:val="20"/>
                <w:szCs w:val="20"/>
                <w:bdr w:val="none" w:sz="0" w:space="0" w:color="auto" w:frame="1"/>
              </w:rPr>
              <w:t>3</w:t>
            </w:r>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86B3"/>
                <w:sz w:val="20"/>
                <w:szCs w:val="20"/>
                <w:bdr w:val="none" w:sz="0" w:space="0" w:color="auto" w:frame="1"/>
              </w:rPr>
              <w:t>3</w:t>
            </w:r>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86B3"/>
                <w:sz w:val="20"/>
                <w:szCs w:val="20"/>
                <w:bdr w:val="none" w:sz="0" w:space="0" w:color="auto" w:frame="1"/>
              </w:rPr>
              <w:t>4</w:t>
            </w:r>
            <w:proofErr w:type="gramStart"/>
            <w:r w:rsidRPr="00D11BF1">
              <w:rPr>
                <w:rFonts w:ascii="Consolas" w:eastAsia="Times New Roman" w:hAnsi="Consolas" w:cs="Courier New"/>
                <w:color w:val="333333"/>
                <w:sz w:val="20"/>
                <w:szCs w:val="20"/>
                <w:bdr w:val="none" w:sz="0" w:space="0" w:color="auto" w:frame="1"/>
              </w:rPr>
              <w:t>);</w:t>
            </w:r>
            <w:proofErr w:type="gramEnd"/>
          </w:p>
          <w:p w14:paraId="26DF3BC4" w14:textId="77777777" w:rsidR="00D11BF1" w:rsidRPr="00D11BF1" w:rsidRDefault="00D11BF1" w:rsidP="00D11B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roofErr w:type="gramStart"/>
            <w:r w:rsidRPr="00D11BF1">
              <w:rPr>
                <w:rFonts w:ascii="Consolas" w:eastAsia="Times New Roman" w:hAnsi="Consolas" w:cs="Courier New"/>
                <w:color w:val="795DA3"/>
                <w:sz w:val="20"/>
                <w:szCs w:val="20"/>
                <w:bdr w:val="none" w:sz="0" w:space="0" w:color="auto" w:frame="1"/>
              </w:rPr>
              <w:t>stem</w:t>
            </w:r>
            <w:r w:rsidRPr="00D11BF1">
              <w:rPr>
                <w:rFonts w:ascii="Consolas" w:eastAsia="Times New Roman" w:hAnsi="Consolas" w:cs="Courier New"/>
                <w:color w:val="333333"/>
                <w:sz w:val="20"/>
                <w:szCs w:val="20"/>
                <w:bdr w:val="none" w:sz="0" w:space="0" w:color="auto" w:frame="1"/>
              </w:rPr>
              <w:t>(</w:t>
            </w:r>
            <w:proofErr w:type="gramEnd"/>
            <w:r w:rsidRPr="00D11BF1">
              <w:rPr>
                <w:rFonts w:ascii="Consolas" w:eastAsia="Times New Roman" w:hAnsi="Consolas" w:cs="Courier New"/>
                <w:color w:val="000000"/>
                <w:sz w:val="20"/>
                <w:szCs w:val="20"/>
                <w:bdr w:val="none" w:sz="0" w:space="0" w:color="auto" w:frame="1"/>
              </w:rPr>
              <w:t>n</w:t>
            </w:r>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0000"/>
                <w:sz w:val="20"/>
                <w:szCs w:val="20"/>
                <w:bdr w:val="none" w:sz="0" w:space="0" w:color="auto" w:frame="1"/>
              </w:rPr>
              <w:t xml:space="preserve"> </w:t>
            </w:r>
            <w:proofErr w:type="spellStart"/>
            <w:r w:rsidRPr="00D11BF1">
              <w:rPr>
                <w:rFonts w:ascii="Consolas" w:eastAsia="Times New Roman" w:hAnsi="Consolas" w:cs="Courier New"/>
                <w:color w:val="000000"/>
                <w:sz w:val="20"/>
                <w:szCs w:val="20"/>
                <w:bdr w:val="none" w:sz="0" w:space="0" w:color="auto" w:frame="1"/>
              </w:rPr>
              <w:t>u_from_delta</w:t>
            </w:r>
            <w:proofErr w:type="spellEnd"/>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0000"/>
                <w:sz w:val="20"/>
                <w:szCs w:val="20"/>
                <w:bdr w:val="none" w:sz="0" w:space="0" w:color="auto" w:frame="1"/>
              </w:rPr>
              <w:t xml:space="preserve"> </w:t>
            </w:r>
            <w:r w:rsidRPr="00D11BF1">
              <w:rPr>
                <w:rFonts w:ascii="Consolas" w:eastAsia="Times New Roman" w:hAnsi="Consolas" w:cs="Courier New"/>
                <w:color w:val="183691"/>
                <w:sz w:val="20"/>
                <w:szCs w:val="20"/>
                <w:bdr w:val="none" w:sz="0" w:space="0" w:color="auto" w:frame="1"/>
              </w:rPr>
              <w:t>'b--'</w:t>
            </w:r>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0000"/>
                <w:sz w:val="20"/>
                <w:szCs w:val="20"/>
                <w:bdr w:val="none" w:sz="0" w:space="0" w:color="auto" w:frame="1"/>
              </w:rPr>
              <w:t xml:space="preserve"> </w:t>
            </w:r>
            <w:r w:rsidRPr="00D11BF1">
              <w:rPr>
                <w:rFonts w:ascii="Consolas" w:eastAsia="Times New Roman" w:hAnsi="Consolas" w:cs="Courier New"/>
                <w:color w:val="183691"/>
                <w:sz w:val="20"/>
                <w:szCs w:val="20"/>
                <w:bdr w:val="none" w:sz="0" w:space="0" w:color="auto" w:frame="1"/>
              </w:rPr>
              <w:t>'</w:t>
            </w:r>
            <w:proofErr w:type="spellStart"/>
            <w:r w:rsidRPr="00D11BF1">
              <w:rPr>
                <w:rFonts w:ascii="Consolas" w:eastAsia="Times New Roman" w:hAnsi="Consolas" w:cs="Courier New"/>
                <w:color w:val="183691"/>
                <w:sz w:val="20"/>
                <w:szCs w:val="20"/>
                <w:bdr w:val="none" w:sz="0" w:space="0" w:color="auto" w:frame="1"/>
              </w:rPr>
              <w:t>LineWidth</w:t>
            </w:r>
            <w:proofErr w:type="spellEnd"/>
            <w:r w:rsidRPr="00D11BF1">
              <w:rPr>
                <w:rFonts w:ascii="Consolas" w:eastAsia="Times New Roman" w:hAnsi="Consolas" w:cs="Courier New"/>
                <w:color w:val="183691"/>
                <w:sz w:val="20"/>
                <w:szCs w:val="20"/>
                <w:bdr w:val="none" w:sz="0" w:space="0" w:color="auto" w:frame="1"/>
              </w:rPr>
              <w:t>'</w:t>
            </w:r>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0000"/>
                <w:sz w:val="20"/>
                <w:szCs w:val="20"/>
                <w:bdr w:val="none" w:sz="0" w:space="0" w:color="auto" w:frame="1"/>
              </w:rPr>
              <w:t xml:space="preserve"> </w:t>
            </w:r>
            <w:r w:rsidRPr="00D11BF1">
              <w:rPr>
                <w:rFonts w:ascii="Consolas" w:eastAsia="Times New Roman" w:hAnsi="Consolas" w:cs="Courier New"/>
                <w:color w:val="0086B3"/>
                <w:sz w:val="20"/>
                <w:szCs w:val="20"/>
                <w:bdr w:val="none" w:sz="0" w:space="0" w:color="auto" w:frame="1"/>
              </w:rPr>
              <w:t>2</w:t>
            </w:r>
            <w:proofErr w:type="gramStart"/>
            <w:r w:rsidRPr="00D11BF1">
              <w:rPr>
                <w:rFonts w:ascii="Consolas" w:eastAsia="Times New Roman" w:hAnsi="Consolas" w:cs="Courier New"/>
                <w:color w:val="333333"/>
                <w:sz w:val="20"/>
                <w:szCs w:val="20"/>
                <w:bdr w:val="none" w:sz="0" w:space="0" w:color="auto" w:frame="1"/>
              </w:rPr>
              <w:t>);</w:t>
            </w:r>
            <w:proofErr w:type="gramEnd"/>
          </w:p>
          <w:p w14:paraId="5D0492B0" w14:textId="77777777" w:rsidR="00D11BF1" w:rsidRPr="00D11BF1" w:rsidRDefault="00D11BF1" w:rsidP="00D11B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roofErr w:type="gramStart"/>
            <w:r w:rsidRPr="00D11BF1">
              <w:rPr>
                <w:rFonts w:ascii="Consolas" w:eastAsia="Times New Roman" w:hAnsi="Consolas" w:cs="Courier New"/>
                <w:color w:val="795DA3"/>
                <w:sz w:val="20"/>
                <w:szCs w:val="20"/>
                <w:bdr w:val="none" w:sz="0" w:space="0" w:color="auto" w:frame="1"/>
              </w:rPr>
              <w:t>title</w:t>
            </w:r>
            <w:r w:rsidRPr="00D11BF1">
              <w:rPr>
                <w:rFonts w:ascii="Consolas" w:eastAsia="Times New Roman" w:hAnsi="Consolas" w:cs="Courier New"/>
                <w:color w:val="333333"/>
                <w:sz w:val="20"/>
                <w:szCs w:val="20"/>
                <w:bdr w:val="none" w:sz="0" w:space="0" w:color="auto" w:frame="1"/>
              </w:rPr>
              <w:t>(</w:t>
            </w:r>
            <w:proofErr w:type="gramEnd"/>
            <w:r w:rsidRPr="00D11BF1">
              <w:rPr>
                <w:rFonts w:ascii="Consolas" w:eastAsia="Times New Roman" w:hAnsi="Consolas" w:cs="Courier New"/>
                <w:color w:val="183691"/>
                <w:sz w:val="20"/>
                <w:szCs w:val="20"/>
                <w:bdr w:val="none" w:sz="0" w:space="0" w:color="auto" w:frame="1"/>
              </w:rPr>
              <w:t>'Unit Step from Impulse'</w:t>
            </w:r>
            <w:proofErr w:type="gramStart"/>
            <w:r w:rsidRPr="00D11BF1">
              <w:rPr>
                <w:rFonts w:ascii="Consolas" w:eastAsia="Times New Roman" w:hAnsi="Consolas" w:cs="Courier New"/>
                <w:color w:val="333333"/>
                <w:sz w:val="20"/>
                <w:szCs w:val="20"/>
                <w:bdr w:val="none" w:sz="0" w:space="0" w:color="auto" w:frame="1"/>
              </w:rPr>
              <w:t>);</w:t>
            </w:r>
            <w:proofErr w:type="gramEnd"/>
          </w:p>
          <w:p w14:paraId="137C4487" w14:textId="77777777" w:rsidR="00D11BF1" w:rsidRPr="00D11BF1" w:rsidRDefault="00D11BF1" w:rsidP="00D11B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roofErr w:type="spellStart"/>
            <w:r w:rsidRPr="00D11BF1">
              <w:rPr>
                <w:rFonts w:ascii="Consolas" w:eastAsia="Times New Roman" w:hAnsi="Consolas" w:cs="Courier New"/>
                <w:color w:val="795DA3"/>
                <w:sz w:val="20"/>
                <w:szCs w:val="20"/>
                <w:bdr w:val="none" w:sz="0" w:space="0" w:color="auto" w:frame="1"/>
              </w:rPr>
              <w:t>xlabel</w:t>
            </w:r>
            <w:proofErr w:type="spellEnd"/>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183691"/>
                <w:sz w:val="20"/>
                <w:szCs w:val="20"/>
                <w:bdr w:val="none" w:sz="0" w:space="0" w:color="auto" w:frame="1"/>
              </w:rPr>
              <w:t>'n'</w:t>
            </w:r>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0000"/>
                <w:sz w:val="20"/>
                <w:szCs w:val="20"/>
                <w:bdr w:val="none" w:sz="0" w:space="0" w:color="auto" w:frame="1"/>
              </w:rPr>
              <w:t xml:space="preserve"> </w:t>
            </w:r>
            <w:proofErr w:type="spellStart"/>
            <w:r w:rsidRPr="00D11BF1">
              <w:rPr>
                <w:rFonts w:ascii="Consolas" w:eastAsia="Times New Roman" w:hAnsi="Consolas" w:cs="Courier New"/>
                <w:color w:val="795DA3"/>
                <w:sz w:val="20"/>
                <w:szCs w:val="20"/>
                <w:bdr w:val="none" w:sz="0" w:space="0" w:color="auto" w:frame="1"/>
              </w:rPr>
              <w:t>ylabel</w:t>
            </w:r>
            <w:proofErr w:type="spellEnd"/>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183691"/>
                <w:sz w:val="20"/>
                <w:szCs w:val="20"/>
                <w:bdr w:val="none" w:sz="0" w:space="0" w:color="auto" w:frame="1"/>
              </w:rPr>
              <w:t>'Amplitude'</w:t>
            </w:r>
            <w:proofErr w:type="gramStart"/>
            <w:r w:rsidRPr="00D11BF1">
              <w:rPr>
                <w:rFonts w:ascii="Consolas" w:eastAsia="Times New Roman" w:hAnsi="Consolas" w:cs="Courier New"/>
                <w:color w:val="333333"/>
                <w:sz w:val="20"/>
                <w:szCs w:val="20"/>
                <w:bdr w:val="none" w:sz="0" w:space="0" w:color="auto" w:frame="1"/>
              </w:rPr>
              <w:t>);</w:t>
            </w:r>
            <w:proofErr w:type="gramEnd"/>
          </w:p>
          <w:p w14:paraId="215DB9AC" w14:textId="77777777" w:rsidR="00D11BF1" w:rsidRPr="00D11BF1" w:rsidRDefault="00D11BF1" w:rsidP="00D11B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r w:rsidRPr="00D11BF1">
              <w:rPr>
                <w:rFonts w:ascii="Consolas" w:eastAsia="Times New Roman" w:hAnsi="Consolas" w:cs="Courier New"/>
                <w:color w:val="000000"/>
                <w:sz w:val="20"/>
                <w:szCs w:val="20"/>
                <w:bdr w:val="none" w:sz="0" w:space="0" w:color="auto" w:frame="1"/>
              </w:rPr>
              <w:t xml:space="preserve">grid </w:t>
            </w:r>
            <w:proofErr w:type="gramStart"/>
            <w:r w:rsidRPr="00D11BF1">
              <w:rPr>
                <w:rFonts w:ascii="Consolas" w:eastAsia="Times New Roman" w:hAnsi="Consolas" w:cs="Courier New"/>
                <w:color w:val="000000"/>
                <w:sz w:val="20"/>
                <w:szCs w:val="20"/>
                <w:bdr w:val="none" w:sz="0" w:space="0" w:color="auto" w:frame="1"/>
              </w:rPr>
              <w:t>on</w:t>
            </w:r>
            <w:r w:rsidRPr="00D11BF1">
              <w:rPr>
                <w:rFonts w:ascii="Consolas" w:eastAsia="Times New Roman" w:hAnsi="Consolas" w:cs="Courier New"/>
                <w:color w:val="333333"/>
                <w:sz w:val="20"/>
                <w:szCs w:val="20"/>
                <w:bdr w:val="none" w:sz="0" w:space="0" w:color="auto" w:frame="1"/>
              </w:rPr>
              <w:t>;</w:t>
            </w:r>
            <w:proofErr w:type="gramEnd"/>
          </w:p>
          <w:p w14:paraId="23A8D207" w14:textId="77777777" w:rsidR="00D11BF1" w:rsidRPr="00D11BF1" w:rsidRDefault="00D11BF1" w:rsidP="00D11B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
          <w:p w14:paraId="1E8E2884" w14:textId="77777777" w:rsidR="00D11BF1" w:rsidRPr="00D11BF1" w:rsidRDefault="00D11BF1" w:rsidP="00D11B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roofErr w:type="gramStart"/>
            <w:r w:rsidRPr="00D11BF1">
              <w:rPr>
                <w:rFonts w:ascii="Consolas" w:eastAsia="Times New Roman" w:hAnsi="Consolas" w:cs="Courier New"/>
                <w:color w:val="795DA3"/>
                <w:sz w:val="20"/>
                <w:szCs w:val="20"/>
                <w:bdr w:val="none" w:sz="0" w:space="0" w:color="auto" w:frame="1"/>
              </w:rPr>
              <w:t>subplot</w:t>
            </w:r>
            <w:r w:rsidRPr="00D11BF1">
              <w:rPr>
                <w:rFonts w:ascii="Consolas" w:eastAsia="Times New Roman" w:hAnsi="Consolas" w:cs="Courier New"/>
                <w:color w:val="333333"/>
                <w:sz w:val="20"/>
                <w:szCs w:val="20"/>
                <w:bdr w:val="none" w:sz="0" w:space="0" w:color="auto" w:frame="1"/>
              </w:rPr>
              <w:t>(</w:t>
            </w:r>
            <w:proofErr w:type="gramEnd"/>
            <w:r w:rsidRPr="00D11BF1">
              <w:rPr>
                <w:rFonts w:ascii="Consolas" w:eastAsia="Times New Roman" w:hAnsi="Consolas" w:cs="Courier New"/>
                <w:color w:val="0086B3"/>
                <w:sz w:val="20"/>
                <w:szCs w:val="20"/>
                <w:bdr w:val="none" w:sz="0" w:space="0" w:color="auto" w:frame="1"/>
              </w:rPr>
              <w:t>3</w:t>
            </w:r>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86B3"/>
                <w:sz w:val="20"/>
                <w:szCs w:val="20"/>
                <w:bdr w:val="none" w:sz="0" w:space="0" w:color="auto" w:frame="1"/>
              </w:rPr>
              <w:t>3</w:t>
            </w:r>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86B3"/>
                <w:sz w:val="20"/>
                <w:szCs w:val="20"/>
                <w:bdr w:val="none" w:sz="0" w:space="0" w:color="auto" w:frame="1"/>
              </w:rPr>
              <w:t>5</w:t>
            </w:r>
            <w:proofErr w:type="gramStart"/>
            <w:r w:rsidRPr="00D11BF1">
              <w:rPr>
                <w:rFonts w:ascii="Consolas" w:eastAsia="Times New Roman" w:hAnsi="Consolas" w:cs="Courier New"/>
                <w:color w:val="333333"/>
                <w:sz w:val="20"/>
                <w:szCs w:val="20"/>
                <w:bdr w:val="none" w:sz="0" w:space="0" w:color="auto" w:frame="1"/>
              </w:rPr>
              <w:t>);</w:t>
            </w:r>
            <w:proofErr w:type="gramEnd"/>
          </w:p>
          <w:p w14:paraId="4EB51EDA" w14:textId="77777777" w:rsidR="00D11BF1" w:rsidRPr="00D11BF1" w:rsidRDefault="00D11BF1" w:rsidP="00D11B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roofErr w:type="gramStart"/>
            <w:r w:rsidRPr="00D11BF1">
              <w:rPr>
                <w:rFonts w:ascii="Consolas" w:eastAsia="Times New Roman" w:hAnsi="Consolas" w:cs="Courier New"/>
                <w:color w:val="795DA3"/>
                <w:sz w:val="20"/>
                <w:szCs w:val="20"/>
                <w:bdr w:val="none" w:sz="0" w:space="0" w:color="auto" w:frame="1"/>
              </w:rPr>
              <w:t>stem</w:t>
            </w:r>
            <w:r w:rsidRPr="00D11BF1">
              <w:rPr>
                <w:rFonts w:ascii="Consolas" w:eastAsia="Times New Roman" w:hAnsi="Consolas" w:cs="Courier New"/>
                <w:color w:val="333333"/>
                <w:sz w:val="20"/>
                <w:szCs w:val="20"/>
                <w:bdr w:val="none" w:sz="0" w:space="0" w:color="auto" w:frame="1"/>
              </w:rPr>
              <w:t>(</w:t>
            </w:r>
            <w:proofErr w:type="gramEnd"/>
            <w:r w:rsidRPr="00D11BF1">
              <w:rPr>
                <w:rFonts w:ascii="Consolas" w:eastAsia="Times New Roman" w:hAnsi="Consolas" w:cs="Courier New"/>
                <w:color w:val="000000"/>
                <w:sz w:val="20"/>
                <w:szCs w:val="20"/>
                <w:bdr w:val="none" w:sz="0" w:space="0" w:color="auto" w:frame="1"/>
              </w:rPr>
              <w:t>n</w:t>
            </w:r>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0000"/>
                <w:sz w:val="20"/>
                <w:szCs w:val="20"/>
                <w:bdr w:val="none" w:sz="0" w:space="0" w:color="auto" w:frame="1"/>
              </w:rPr>
              <w:t xml:space="preserve"> </w:t>
            </w:r>
            <w:proofErr w:type="spellStart"/>
            <w:r w:rsidRPr="00D11BF1">
              <w:rPr>
                <w:rFonts w:ascii="Consolas" w:eastAsia="Times New Roman" w:hAnsi="Consolas" w:cs="Courier New"/>
                <w:color w:val="000000"/>
                <w:sz w:val="20"/>
                <w:szCs w:val="20"/>
                <w:bdr w:val="none" w:sz="0" w:space="0" w:color="auto" w:frame="1"/>
              </w:rPr>
              <w:t>delta_from_u</w:t>
            </w:r>
            <w:proofErr w:type="spellEnd"/>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0000"/>
                <w:sz w:val="20"/>
                <w:szCs w:val="20"/>
                <w:bdr w:val="none" w:sz="0" w:space="0" w:color="auto" w:frame="1"/>
              </w:rPr>
              <w:t xml:space="preserve"> </w:t>
            </w:r>
            <w:r w:rsidRPr="00D11BF1">
              <w:rPr>
                <w:rFonts w:ascii="Consolas" w:eastAsia="Times New Roman" w:hAnsi="Consolas" w:cs="Courier New"/>
                <w:color w:val="183691"/>
                <w:sz w:val="20"/>
                <w:szCs w:val="20"/>
                <w:bdr w:val="none" w:sz="0" w:space="0" w:color="auto" w:frame="1"/>
              </w:rPr>
              <w:t>'r--'</w:t>
            </w:r>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0000"/>
                <w:sz w:val="20"/>
                <w:szCs w:val="20"/>
                <w:bdr w:val="none" w:sz="0" w:space="0" w:color="auto" w:frame="1"/>
              </w:rPr>
              <w:t xml:space="preserve"> </w:t>
            </w:r>
            <w:r w:rsidRPr="00D11BF1">
              <w:rPr>
                <w:rFonts w:ascii="Consolas" w:eastAsia="Times New Roman" w:hAnsi="Consolas" w:cs="Courier New"/>
                <w:color w:val="183691"/>
                <w:sz w:val="20"/>
                <w:szCs w:val="20"/>
                <w:bdr w:val="none" w:sz="0" w:space="0" w:color="auto" w:frame="1"/>
              </w:rPr>
              <w:t>'</w:t>
            </w:r>
            <w:proofErr w:type="spellStart"/>
            <w:r w:rsidRPr="00D11BF1">
              <w:rPr>
                <w:rFonts w:ascii="Consolas" w:eastAsia="Times New Roman" w:hAnsi="Consolas" w:cs="Courier New"/>
                <w:color w:val="183691"/>
                <w:sz w:val="20"/>
                <w:szCs w:val="20"/>
                <w:bdr w:val="none" w:sz="0" w:space="0" w:color="auto" w:frame="1"/>
              </w:rPr>
              <w:t>LineWidth</w:t>
            </w:r>
            <w:proofErr w:type="spellEnd"/>
            <w:r w:rsidRPr="00D11BF1">
              <w:rPr>
                <w:rFonts w:ascii="Consolas" w:eastAsia="Times New Roman" w:hAnsi="Consolas" w:cs="Courier New"/>
                <w:color w:val="183691"/>
                <w:sz w:val="20"/>
                <w:szCs w:val="20"/>
                <w:bdr w:val="none" w:sz="0" w:space="0" w:color="auto" w:frame="1"/>
              </w:rPr>
              <w:t>'</w:t>
            </w:r>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0000"/>
                <w:sz w:val="20"/>
                <w:szCs w:val="20"/>
                <w:bdr w:val="none" w:sz="0" w:space="0" w:color="auto" w:frame="1"/>
              </w:rPr>
              <w:t xml:space="preserve"> </w:t>
            </w:r>
            <w:r w:rsidRPr="00D11BF1">
              <w:rPr>
                <w:rFonts w:ascii="Consolas" w:eastAsia="Times New Roman" w:hAnsi="Consolas" w:cs="Courier New"/>
                <w:color w:val="0086B3"/>
                <w:sz w:val="20"/>
                <w:szCs w:val="20"/>
                <w:bdr w:val="none" w:sz="0" w:space="0" w:color="auto" w:frame="1"/>
              </w:rPr>
              <w:t>2</w:t>
            </w:r>
            <w:proofErr w:type="gramStart"/>
            <w:r w:rsidRPr="00D11BF1">
              <w:rPr>
                <w:rFonts w:ascii="Consolas" w:eastAsia="Times New Roman" w:hAnsi="Consolas" w:cs="Courier New"/>
                <w:color w:val="333333"/>
                <w:sz w:val="20"/>
                <w:szCs w:val="20"/>
                <w:bdr w:val="none" w:sz="0" w:space="0" w:color="auto" w:frame="1"/>
              </w:rPr>
              <w:t>);</w:t>
            </w:r>
            <w:proofErr w:type="gramEnd"/>
          </w:p>
          <w:p w14:paraId="156D754D" w14:textId="77777777" w:rsidR="00D11BF1" w:rsidRPr="00D11BF1" w:rsidRDefault="00D11BF1" w:rsidP="00D11B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roofErr w:type="gramStart"/>
            <w:r w:rsidRPr="00D11BF1">
              <w:rPr>
                <w:rFonts w:ascii="Consolas" w:eastAsia="Times New Roman" w:hAnsi="Consolas" w:cs="Courier New"/>
                <w:color w:val="795DA3"/>
                <w:sz w:val="20"/>
                <w:szCs w:val="20"/>
                <w:bdr w:val="none" w:sz="0" w:space="0" w:color="auto" w:frame="1"/>
              </w:rPr>
              <w:t>title</w:t>
            </w:r>
            <w:r w:rsidRPr="00D11BF1">
              <w:rPr>
                <w:rFonts w:ascii="Consolas" w:eastAsia="Times New Roman" w:hAnsi="Consolas" w:cs="Courier New"/>
                <w:color w:val="333333"/>
                <w:sz w:val="20"/>
                <w:szCs w:val="20"/>
                <w:bdr w:val="none" w:sz="0" w:space="0" w:color="auto" w:frame="1"/>
              </w:rPr>
              <w:t>(</w:t>
            </w:r>
            <w:proofErr w:type="gramEnd"/>
            <w:r w:rsidRPr="00D11BF1">
              <w:rPr>
                <w:rFonts w:ascii="Consolas" w:eastAsia="Times New Roman" w:hAnsi="Consolas" w:cs="Courier New"/>
                <w:color w:val="183691"/>
                <w:sz w:val="20"/>
                <w:szCs w:val="20"/>
                <w:bdr w:val="none" w:sz="0" w:space="0" w:color="auto" w:frame="1"/>
              </w:rPr>
              <w:t>'Unit Impulse from Step'</w:t>
            </w:r>
            <w:proofErr w:type="gramStart"/>
            <w:r w:rsidRPr="00D11BF1">
              <w:rPr>
                <w:rFonts w:ascii="Consolas" w:eastAsia="Times New Roman" w:hAnsi="Consolas" w:cs="Courier New"/>
                <w:color w:val="333333"/>
                <w:sz w:val="20"/>
                <w:szCs w:val="20"/>
                <w:bdr w:val="none" w:sz="0" w:space="0" w:color="auto" w:frame="1"/>
              </w:rPr>
              <w:t>);</w:t>
            </w:r>
            <w:proofErr w:type="gramEnd"/>
          </w:p>
          <w:p w14:paraId="2339D83A" w14:textId="77777777" w:rsidR="00D11BF1" w:rsidRPr="00D11BF1" w:rsidRDefault="00D11BF1" w:rsidP="00D11B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roofErr w:type="spellStart"/>
            <w:r w:rsidRPr="00D11BF1">
              <w:rPr>
                <w:rFonts w:ascii="Consolas" w:eastAsia="Times New Roman" w:hAnsi="Consolas" w:cs="Courier New"/>
                <w:color w:val="795DA3"/>
                <w:sz w:val="20"/>
                <w:szCs w:val="20"/>
                <w:bdr w:val="none" w:sz="0" w:space="0" w:color="auto" w:frame="1"/>
              </w:rPr>
              <w:t>xlabel</w:t>
            </w:r>
            <w:proofErr w:type="spellEnd"/>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183691"/>
                <w:sz w:val="20"/>
                <w:szCs w:val="20"/>
                <w:bdr w:val="none" w:sz="0" w:space="0" w:color="auto" w:frame="1"/>
              </w:rPr>
              <w:t>'n'</w:t>
            </w:r>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0000"/>
                <w:sz w:val="20"/>
                <w:szCs w:val="20"/>
                <w:bdr w:val="none" w:sz="0" w:space="0" w:color="auto" w:frame="1"/>
              </w:rPr>
              <w:t xml:space="preserve"> </w:t>
            </w:r>
            <w:proofErr w:type="spellStart"/>
            <w:r w:rsidRPr="00D11BF1">
              <w:rPr>
                <w:rFonts w:ascii="Consolas" w:eastAsia="Times New Roman" w:hAnsi="Consolas" w:cs="Courier New"/>
                <w:color w:val="795DA3"/>
                <w:sz w:val="20"/>
                <w:szCs w:val="20"/>
                <w:bdr w:val="none" w:sz="0" w:space="0" w:color="auto" w:frame="1"/>
              </w:rPr>
              <w:t>ylabel</w:t>
            </w:r>
            <w:proofErr w:type="spellEnd"/>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183691"/>
                <w:sz w:val="20"/>
                <w:szCs w:val="20"/>
                <w:bdr w:val="none" w:sz="0" w:space="0" w:color="auto" w:frame="1"/>
              </w:rPr>
              <w:t>'Amplitude'</w:t>
            </w:r>
            <w:proofErr w:type="gramStart"/>
            <w:r w:rsidRPr="00D11BF1">
              <w:rPr>
                <w:rFonts w:ascii="Consolas" w:eastAsia="Times New Roman" w:hAnsi="Consolas" w:cs="Courier New"/>
                <w:color w:val="333333"/>
                <w:sz w:val="20"/>
                <w:szCs w:val="20"/>
                <w:bdr w:val="none" w:sz="0" w:space="0" w:color="auto" w:frame="1"/>
              </w:rPr>
              <w:t>);</w:t>
            </w:r>
            <w:proofErr w:type="gramEnd"/>
          </w:p>
          <w:p w14:paraId="7D28E6F5" w14:textId="77777777" w:rsidR="00D11BF1" w:rsidRPr="00D11BF1" w:rsidRDefault="00D11BF1" w:rsidP="00D11B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r w:rsidRPr="00D11BF1">
              <w:rPr>
                <w:rFonts w:ascii="Consolas" w:eastAsia="Times New Roman" w:hAnsi="Consolas" w:cs="Courier New"/>
                <w:color w:val="000000"/>
                <w:sz w:val="20"/>
                <w:szCs w:val="20"/>
                <w:bdr w:val="none" w:sz="0" w:space="0" w:color="auto" w:frame="1"/>
              </w:rPr>
              <w:t xml:space="preserve">grid </w:t>
            </w:r>
            <w:proofErr w:type="gramStart"/>
            <w:r w:rsidRPr="00D11BF1">
              <w:rPr>
                <w:rFonts w:ascii="Consolas" w:eastAsia="Times New Roman" w:hAnsi="Consolas" w:cs="Courier New"/>
                <w:color w:val="000000"/>
                <w:sz w:val="20"/>
                <w:szCs w:val="20"/>
                <w:bdr w:val="none" w:sz="0" w:space="0" w:color="auto" w:frame="1"/>
              </w:rPr>
              <w:t>on</w:t>
            </w:r>
            <w:r w:rsidRPr="00D11BF1">
              <w:rPr>
                <w:rFonts w:ascii="Consolas" w:eastAsia="Times New Roman" w:hAnsi="Consolas" w:cs="Courier New"/>
                <w:color w:val="333333"/>
                <w:sz w:val="20"/>
                <w:szCs w:val="20"/>
                <w:bdr w:val="none" w:sz="0" w:space="0" w:color="auto" w:frame="1"/>
              </w:rPr>
              <w:t>;</w:t>
            </w:r>
            <w:proofErr w:type="gramEnd"/>
          </w:p>
          <w:p w14:paraId="2531468F" w14:textId="77777777" w:rsidR="00D11BF1" w:rsidRPr="00D11BF1" w:rsidRDefault="00D11BF1" w:rsidP="00D11B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
          <w:p w14:paraId="6E6C91AC" w14:textId="77777777" w:rsidR="00D11BF1" w:rsidRPr="00D11BF1" w:rsidRDefault="00D11BF1" w:rsidP="00D11B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roofErr w:type="gramStart"/>
            <w:r w:rsidRPr="00D11BF1">
              <w:rPr>
                <w:rFonts w:ascii="Consolas" w:eastAsia="Times New Roman" w:hAnsi="Consolas" w:cs="Courier New"/>
                <w:color w:val="795DA3"/>
                <w:sz w:val="20"/>
                <w:szCs w:val="20"/>
                <w:bdr w:val="none" w:sz="0" w:space="0" w:color="auto" w:frame="1"/>
              </w:rPr>
              <w:t>subplot</w:t>
            </w:r>
            <w:r w:rsidRPr="00D11BF1">
              <w:rPr>
                <w:rFonts w:ascii="Consolas" w:eastAsia="Times New Roman" w:hAnsi="Consolas" w:cs="Courier New"/>
                <w:color w:val="333333"/>
                <w:sz w:val="20"/>
                <w:szCs w:val="20"/>
                <w:bdr w:val="none" w:sz="0" w:space="0" w:color="auto" w:frame="1"/>
              </w:rPr>
              <w:t>(</w:t>
            </w:r>
            <w:proofErr w:type="gramEnd"/>
            <w:r w:rsidRPr="00D11BF1">
              <w:rPr>
                <w:rFonts w:ascii="Consolas" w:eastAsia="Times New Roman" w:hAnsi="Consolas" w:cs="Courier New"/>
                <w:color w:val="0086B3"/>
                <w:sz w:val="20"/>
                <w:szCs w:val="20"/>
                <w:bdr w:val="none" w:sz="0" w:space="0" w:color="auto" w:frame="1"/>
              </w:rPr>
              <w:t>3</w:t>
            </w:r>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86B3"/>
                <w:sz w:val="20"/>
                <w:szCs w:val="20"/>
                <w:bdr w:val="none" w:sz="0" w:space="0" w:color="auto" w:frame="1"/>
              </w:rPr>
              <w:t>3</w:t>
            </w:r>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86B3"/>
                <w:sz w:val="20"/>
                <w:szCs w:val="20"/>
                <w:bdr w:val="none" w:sz="0" w:space="0" w:color="auto" w:frame="1"/>
              </w:rPr>
              <w:t>6</w:t>
            </w:r>
            <w:proofErr w:type="gramStart"/>
            <w:r w:rsidRPr="00D11BF1">
              <w:rPr>
                <w:rFonts w:ascii="Consolas" w:eastAsia="Times New Roman" w:hAnsi="Consolas" w:cs="Courier New"/>
                <w:color w:val="333333"/>
                <w:sz w:val="20"/>
                <w:szCs w:val="20"/>
                <w:bdr w:val="none" w:sz="0" w:space="0" w:color="auto" w:frame="1"/>
              </w:rPr>
              <w:t>);</w:t>
            </w:r>
            <w:proofErr w:type="gramEnd"/>
          </w:p>
          <w:p w14:paraId="561D5664" w14:textId="77777777" w:rsidR="00D11BF1" w:rsidRPr="00D11BF1" w:rsidRDefault="00D11BF1" w:rsidP="00D11B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roofErr w:type="gramStart"/>
            <w:r w:rsidRPr="00D11BF1">
              <w:rPr>
                <w:rFonts w:ascii="Consolas" w:eastAsia="Times New Roman" w:hAnsi="Consolas" w:cs="Courier New"/>
                <w:color w:val="795DA3"/>
                <w:sz w:val="20"/>
                <w:szCs w:val="20"/>
                <w:bdr w:val="none" w:sz="0" w:space="0" w:color="auto" w:frame="1"/>
              </w:rPr>
              <w:t>stem</w:t>
            </w:r>
            <w:r w:rsidRPr="00D11BF1">
              <w:rPr>
                <w:rFonts w:ascii="Consolas" w:eastAsia="Times New Roman" w:hAnsi="Consolas" w:cs="Courier New"/>
                <w:color w:val="333333"/>
                <w:sz w:val="20"/>
                <w:szCs w:val="20"/>
                <w:bdr w:val="none" w:sz="0" w:space="0" w:color="auto" w:frame="1"/>
              </w:rPr>
              <w:t>(</w:t>
            </w:r>
            <w:proofErr w:type="gramEnd"/>
            <w:r w:rsidRPr="00D11BF1">
              <w:rPr>
                <w:rFonts w:ascii="Consolas" w:eastAsia="Times New Roman" w:hAnsi="Consolas" w:cs="Courier New"/>
                <w:color w:val="000000"/>
                <w:sz w:val="20"/>
                <w:szCs w:val="20"/>
                <w:bdr w:val="none" w:sz="0" w:space="0" w:color="auto" w:frame="1"/>
              </w:rPr>
              <w:t>n</w:t>
            </w:r>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0000"/>
                <w:sz w:val="20"/>
                <w:szCs w:val="20"/>
                <w:bdr w:val="none" w:sz="0" w:space="0" w:color="auto" w:frame="1"/>
              </w:rPr>
              <w:t xml:space="preserve"> </w:t>
            </w:r>
            <w:proofErr w:type="spellStart"/>
            <w:r w:rsidRPr="00D11BF1">
              <w:rPr>
                <w:rFonts w:ascii="Consolas" w:eastAsia="Times New Roman" w:hAnsi="Consolas" w:cs="Courier New"/>
                <w:color w:val="000000"/>
                <w:sz w:val="20"/>
                <w:szCs w:val="20"/>
                <w:bdr w:val="none" w:sz="0" w:space="0" w:color="auto" w:frame="1"/>
              </w:rPr>
              <w:t>r_from_u</w:t>
            </w:r>
            <w:proofErr w:type="spellEnd"/>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0000"/>
                <w:sz w:val="20"/>
                <w:szCs w:val="20"/>
                <w:bdr w:val="none" w:sz="0" w:space="0" w:color="auto" w:frame="1"/>
              </w:rPr>
              <w:t xml:space="preserve"> </w:t>
            </w:r>
            <w:r w:rsidRPr="00D11BF1">
              <w:rPr>
                <w:rFonts w:ascii="Consolas" w:eastAsia="Times New Roman" w:hAnsi="Consolas" w:cs="Courier New"/>
                <w:color w:val="183691"/>
                <w:sz w:val="20"/>
                <w:szCs w:val="20"/>
                <w:bdr w:val="none" w:sz="0" w:space="0" w:color="auto" w:frame="1"/>
              </w:rPr>
              <w:t>'g--'</w:t>
            </w:r>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0000"/>
                <w:sz w:val="20"/>
                <w:szCs w:val="20"/>
                <w:bdr w:val="none" w:sz="0" w:space="0" w:color="auto" w:frame="1"/>
              </w:rPr>
              <w:t xml:space="preserve"> </w:t>
            </w:r>
            <w:r w:rsidRPr="00D11BF1">
              <w:rPr>
                <w:rFonts w:ascii="Consolas" w:eastAsia="Times New Roman" w:hAnsi="Consolas" w:cs="Courier New"/>
                <w:color w:val="183691"/>
                <w:sz w:val="20"/>
                <w:szCs w:val="20"/>
                <w:bdr w:val="none" w:sz="0" w:space="0" w:color="auto" w:frame="1"/>
              </w:rPr>
              <w:t>'</w:t>
            </w:r>
            <w:proofErr w:type="spellStart"/>
            <w:r w:rsidRPr="00D11BF1">
              <w:rPr>
                <w:rFonts w:ascii="Consolas" w:eastAsia="Times New Roman" w:hAnsi="Consolas" w:cs="Courier New"/>
                <w:color w:val="183691"/>
                <w:sz w:val="20"/>
                <w:szCs w:val="20"/>
                <w:bdr w:val="none" w:sz="0" w:space="0" w:color="auto" w:frame="1"/>
              </w:rPr>
              <w:t>LineWidth</w:t>
            </w:r>
            <w:proofErr w:type="spellEnd"/>
            <w:r w:rsidRPr="00D11BF1">
              <w:rPr>
                <w:rFonts w:ascii="Consolas" w:eastAsia="Times New Roman" w:hAnsi="Consolas" w:cs="Courier New"/>
                <w:color w:val="183691"/>
                <w:sz w:val="20"/>
                <w:szCs w:val="20"/>
                <w:bdr w:val="none" w:sz="0" w:space="0" w:color="auto" w:frame="1"/>
              </w:rPr>
              <w:t>'</w:t>
            </w:r>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0000"/>
                <w:sz w:val="20"/>
                <w:szCs w:val="20"/>
                <w:bdr w:val="none" w:sz="0" w:space="0" w:color="auto" w:frame="1"/>
              </w:rPr>
              <w:t xml:space="preserve"> </w:t>
            </w:r>
            <w:r w:rsidRPr="00D11BF1">
              <w:rPr>
                <w:rFonts w:ascii="Consolas" w:eastAsia="Times New Roman" w:hAnsi="Consolas" w:cs="Courier New"/>
                <w:color w:val="0086B3"/>
                <w:sz w:val="20"/>
                <w:szCs w:val="20"/>
                <w:bdr w:val="none" w:sz="0" w:space="0" w:color="auto" w:frame="1"/>
              </w:rPr>
              <w:t>2</w:t>
            </w:r>
            <w:proofErr w:type="gramStart"/>
            <w:r w:rsidRPr="00D11BF1">
              <w:rPr>
                <w:rFonts w:ascii="Consolas" w:eastAsia="Times New Roman" w:hAnsi="Consolas" w:cs="Courier New"/>
                <w:color w:val="333333"/>
                <w:sz w:val="20"/>
                <w:szCs w:val="20"/>
                <w:bdr w:val="none" w:sz="0" w:space="0" w:color="auto" w:frame="1"/>
              </w:rPr>
              <w:t>);</w:t>
            </w:r>
            <w:proofErr w:type="gramEnd"/>
          </w:p>
          <w:p w14:paraId="3E880B2D" w14:textId="77777777" w:rsidR="00D11BF1" w:rsidRPr="00D11BF1" w:rsidRDefault="00D11BF1" w:rsidP="00D11B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roofErr w:type="gramStart"/>
            <w:r w:rsidRPr="00D11BF1">
              <w:rPr>
                <w:rFonts w:ascii="Consolas" w:eastAsia="Times New Roman" w:hAnsi="Consolas" w:cs="Courier New"/>
                <w:color w:val="795DA3"/>
                <w:sz w:val="20"/>
                <w:szCs w:val="20"/>
                <w:bdr w:val="none" w:sz="0" w:space="0" w:color="auto" w:frame="1"/>
              </w:rPr>
              <w:t>title</w:t>
            </w:r>
            <w:r w:rsidRPr="00D11BF1">
              <w:rPr>
                <w:rFonts w:ascii="Consolas" w:eastAsia="Times New Roman" w:hAnsi="Consolas" w:cs="Courier New"/>
                <w:color w:val="333333"/>
                <w:sz w:val="20"/>
                <w:szCs w:val="20"/>
                <w:bdr w:val="none" w:sz="0" w:space="0" w:color="auto" w:frame="1"/>
              </w:rPr>
              <w:t>(</w:t>
            </w:r>
            <w:proofErr w:type="gramEnd"/>
            <w:r w:rsidRPr="00D11BF1">
              <w:rPr>
                <w:rFonts w:ascii="Consolas" w:eastAsia="Times New Roman" w:hAnsi="Consolas" w:cs="Courier New"/>
                <w:color w:val="183691"/>
                <w:sz w:val="20"/>
                <w:szCs w:val="20"/>
                <w:bdr w:val="none" w:sz="0" w:space="0" w:color="auto" w:frame="1"/>
              </w:rPr>
              <w:t>'Ramp from Step'</w:t>
            </w:r>
            <w:proofErr w:type="gramStart"/>
            <w:r w:rsidRPr="00D11BF1">
              <w:rPr>
                <w:rFonts w:ascii="Consolas" w:eastAsia="Times New Roman" w:hAnsi="Consolas" w:cs="Courier New"/>
                <w:color w:val="333333"/>
                <w:sz w:val="20"/>
                <w:szCs w:val="20"/>
                <w:bdr w:val="none" w:sz="0" w:space="0" w:color="auto" w:frame="1"/>
              </w:rPr>
              <w:t>);</w:t>
            </w:r>
            <w:proofErr w:type="gramEnd"/>
          </w:p>
          <w:p w14:paraId="042196D1" w14:textId="77777777" w:rsidR="00D11BF1" w:rsidRPr="00D11BF1" w:rsidRDefault="00D11BF1" w:rsidP="00D11B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roofErr w:type="spellStart"/>
            <w:r w:rsidRPr="00D11BF1">
              <w:rPr>
                <w:rFonts w:ascii="Consolas" w:eastAsia="Times New Roman" w:hAnsi="Consolas" w:cs="Courier New"/>
                <w:color w:val="795DA3"/>
                <w:sz w:val="20"/>
                <w:szCs w:val="20"/>
                <w:bdr w:val="none" w:sz="0" w:space="0" w:color="auto" w:frame="1"/>
              </w:rPr>
              <w:t>xlabel</w:t>
            </w:r>
            <w:proofErr w:type="spellEnd"/>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183691"/>
                <w:sz w:val="20"/>
                <w:szCs w:val="20"/>
                <w:bdr w:val="none" w:sz="0" w:space="0" w:color="auto" w:frame="1"/>
              </w:rPr>
              <w:t>'n'</w:t>
            </w:r>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0000"/>
                <w:sz w:val="20"/>
                <w:szCs w:val="20"/>
                <w:bdr w:val="none" w:sz="0" w:space="0" w:color="auto" w:frame="1"/>
              </w:rPr>
              <w:t xml:space="preserve"> </w:t>
            </w:r>
            <w:proofErr w:type="spellStart"/>
            <w:r w:rsidRPr="00D11BF1">
              <w:rPr>
                <w:rFonts w:ascii="Consolas" w:eastAsia="Times New Roman" w:hAnsi="Consolas" w:cs="Courier New"/>
                <w:color w:val="795DA3"/>
                <w:sz w:val="20"/>
                <w:szCs w:val="20"/>
                <w:bdr w:val="none" w:sz="0" w:space="0" w:color="auto" w:frame="1"/>
              </w:rPr>
              <w:t>ylabel</w:t>
            </w:r>
            <w:proofErr w:type="spellEnd"/>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183691"/>
                <w:sz w:val="20"/>
                <w:szCs w:val="20"/>
                <w:bdr w:val="none" w:sz="0" w:space="0" w:color="auto" w:frame="1"/>
              </w:rPr>
              <w:t>'Amplitude'</w:t>
            </w:r>
            <w:proofErr w:type="gramStart"/>
            <w:r w:rsidRPr="00D11BF1">
              <w:rPr>
                <w:rFonts w:ascii="Consolas" w:eastAsia="Times New Roman" w:hAnsi="Consolas" w:cs="Courier New"/>
                <w:color w:val="333333"/>
                <w:sz w:val="20"/>
                <w:szCs w:val="20"/>
                <w:bdr w:val="none" w:sz="0" w:space="0" w:color="auto" w:frame="1"/>
              </w:rPr>
              <w:t>);</w:t>
            </w:r>
            <w:proofErr w:type="gramEnd"/>
          </w:p>
          <w:p w14:paraId="17A37EC2" w14:textId="77777777" w:rsidR="00D11BF1" w:rsidRPr="00D11BF1" w:rsidRDefault="00D11BF1" w:rsidP="00D11B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4"/>
                <w:szCs w:val="24"/>
              </w:rPr>
            </w:pPr>
            <w:r w:rsidRPr="00D11BF1">
              <w:rPr>
                <w:rFonts w:ascii="Consolas" w:eastAsia="Times New Roman" w:hAnsi="Consolas" w:cs="Courier New"/>
                <w:color w:val="000000"/>
                <w:sz w:val="20"/>
                <w:szCs w:val="20"/>
                <w:bdr w:val="none" w:sz="0" w:space="0" w:color="auto" w:frame="1"/>
              </w:rPr>
              <w:t xml:space="preserve">grid </w:t>
            </w:r>
            <w:proofErr w:type="gramStart"/>
            <w:r w:rsidRPr="00D11BF1">
              <w:rPr>
                <w:rFonts w:ascii="Consolas" w:eastAsia="Times New Roman" w:hAnsi="Consolas" w:cs="Courier New"/>
                <w:color w:val="000000"/>
                <w:sz w:val="20"/>
                <w:szCs w:val="20"/>
                <w:bdr w:val="none" w:sz="0" w:space="0" w:color="auto" w:frame="1"/>
              </w:rPr>
              <w:t>on</w:t>
            </w:r>
            <w:r w:rsidRPr="00D11BF1">
              <w:rPr>
                <w:rFonts w:ascii="Consolas" w:eastAsia="Times New Roman" w:hAnsi="Consolas" w:cs="Courier New"/>
                <w:color w:val="333333"/>
                <w:sz w:val="20"/>
                <w:szCs w:val="20"/>
                <w:bdr w:val="none" w:sz="0" w:space="0" w:color="auto" w:frame="1"/>
              </w:rPr>
              <w:t>;</w:t>
            </w:r>
            <w:proofErr w:type="gramEnd"/>
          </w:p>
          <w:p w14:paraId="5A0406D0" w14:textId="77777777" w:rsidR="00D11BF1" w:rsidRDefault="00D11BF1" w:rsidP="00421D0C">
            <w:pPr>
              <w:rPr>
                <w:b/>
                <w:bCs/>
              </w:rPr>
            </w:pPr>
          </w:p>
        </w:tc>
      </w:tr>
      <w:tr w:rsidR="00D11BF1" w14:paraId="11C41919" w14:textId="77777777" w:rsidTr="00D11BF1">
        <w:tc>
          <w:tcPr>
            <w:tcW w:w="5148" w:type="dxa"/>
          </w:tcPr>
          <w:p w14:paraId="04EFAEC4" w14:textId="77777777" w:rsidR="00D11BF1" w:rsidRPr="00D11BF1" w:rsidRDefault="00D11BF1" w:rsidP="00D11B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roofErr w:type="gramStart"/>
            <w:r w:rsidRPr="00D11BF1">
              <w:rPr>
                <w:rFonts w:ascii="Consolas" w:eastAsia="Times New Roman" w:hAnsi="Consolas" w:cs="Courier New"/>
                <w:color w:val="795DA3"/>
                <w:sz w:val="20"/>
                <w:szCs w:val="20"/>
                <w:bdr w:val="none" w:sz="0" w:space="0" w:color="auto" w:frame="1"/>
              </w:rPr>
              <w:lastRenderedPageBreak/>
              <w:t>subplot</w:t>
            </w:r>
            <w:r w:rsidRPr="00D11BF1">
              <w:rPr>
                <w:rFonts w:ascii="Consolas" w:eastAsia="Times New Roman" w:hAnsi="Consolas" w:cs="Courier New"/>
                <w:color w:val="333333"/>
                <w:sz w:val="20"/>
                <w:szCs w:val="20"/>
                <w:bdr w:val="none" w:sz="0" w:space="0" w:color="auto" w:frame="1"/>
              </w:rPr>
              <w:t>(</w:t>
            </w:r>
            <w:proofErr w:type="gramEnd"/>
            <w:r w:rsidRPr="00D11BF1">
              <w:rPr>
                <w:rFonts w:ascii="Consolas" w:eastAsia="Times New Roman" w:hAnsi="Consolas" w:cs="Courier New"/>
                <w:color w:val="0086B3"/>
                <w:sz w:val="20"/>
                <w:szCs w:val="20"/>
                <w:bdr w:val="none" w:sz="0" w:space="0" w:color="auto" w:frame="1"/>
              </w:rPr>
              <w:t>3</w:t>
            </w:r>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86B3"/>
                <w:sz w:val="20"/>
                <w:szCs w:val="20"/>
                <w:bdr w:val="none" w:sz="0" w:space="0" w:color="auto" w:frame="1"/>
              </w:rPr>
              <w:t>3</w:t>
            </w:r>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86B3"/>
                <w:sz w:val="20"/>
                <w:szCs w:val="20"/>
                <w:bdr w:val="none" w:sz="0" w:space="0" w:color="auto" w:frame="1"/>
              </w:rPr>
              <w:t>7</w:t>
            </w:r>
            <w:proofErr w:type="gramStart"/>
            <w:r w:rsidRPr="00D11BF1">
              <w:rPr>
                <w:rFonts w:ascii="Consolas" w:eastAsia="Times New Roman" w:hAnsi="Consolas" w:cs="Courier New"/>
                <w:color w:val="333333"/>
                <w:sz w:val="20"/>
                <w:szCs w:val="20"/>
                <w:bdr w:val="none" w:sz="0" w:space="0" w:color="auto" w:frame="1"/>
              </w:rPr>
              <w:t>);</w:t>
            </w:r>
            <w:proofErr w:type="gramEnd"/>
          </w:p>
          <w:p w14:paraId="7A105AE2" w14:textId="77777777" w:rsidR="00D11BF1" w:rsidRPr="00D11BF1" w:rsidRDefault="00D11BF1" w:rsidP="00D11B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roofErr w:type="gramStart"/>
            <w:r w:rsidRPr="00D11BF1">
              <w:rPr>
                <w:rFonts w:ascii="Consolas" w:eastAsia="Times New Roman" w:hAnsi="Consolas" w:cs="Courier New"/>
                <w:color w:val="795DA3"/>
                <w:sz w:val="20"/>
                <w:szCs w:val="20"/>
                <w:bdr w:val="none" w:sz="0" w:space="0" w:color="auto" w:frame="1"/>
              </w:rPr>
              <w:t>stem</w:t>
            </w:r>
            <w:r w:rsidRPr="00D11BF1">
              <w:rPr>
                <w:rFonts w:ascii="Consolas" w:eastAsia="Times New Roman" w:hAnsi="Consolas" w:cs="Courier New"/>
                <w:color w:val="333333"/>
                <w:sz w:val="20"/>
                <w:szCs w:val="20"/>
                <w:bdr w:val="none" w:sz="0" w:space="0" w:color="auto" w:frame="1"/>
              </w:rPr>
              <w:t>(</w:t>
            </w:r>
            <w:proofErr w:type="gramEnd"/>
            <w:r w:rsidRPr="00D11BF1">
              <w:rPr>
                <w:rFonts w:ascii="Consolas" w:eastAsia="Times New Roman" w:hAnsi="Consolas" w:cs="Courier New"/>
                <w:color w:val="000000"/>
                <w:sz w:val="20"/>
                <w:szCs w:val="20"/>
                <w:bdr w:val="none" w:sz="0" w:space="0" w:color="auto" w:frame="1"/>
              </w:rPr>
              <w:t>n</w:t>
            </w:r>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0000"/>
                <w:sz w:val="20"/>
                <w:szCs w:val="20"/>
                <w:bdr w:val="none" w:sz="0" w:space="0" w:color="auto" w:frame="1"/>
              </w:rPr>
              <w:t xml:space="preserve"> </w:t>
            </w:r>
            <w:proofErr w:type="spellStart"/>
            <w:r w:rsidRPr="00D11BF1">
              <w:rPr>
                <w:rFonts w:ascii="Consolas" w:eastAsia="Times New Roman" w:hAnsi="Consolas" w:cs="Courier New"/>
                <w:color w:val="000000"/>
                <w:sz w:val="20"/>
                <w:szCs w:val="20"/>
                <w:bdr w:val="none" w:sz="0" w:space="0" w:color="auto" w:frame="1"/>
              </w:rPr>
              <w:t>u_from_r</w:t>
            </w:r>
            <w:proofErr w:type="spellEnd"/>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0000"/>
                <w:sz w:val="20"/>
                <w:szCs w:val="20"/>
                <w:bdr w:val="none" w:sz="0" w:space="0" w:color="auto" w:frame="1"/>
              </w:rPr>
              <w:t xml:space="preserve"> </w:t>
            </w:r>
            <w:r w:rsidRPr="00D11BF1">
              <w:rPr>
                <w:rFonts w:ascii="Consolas" w:eastAsia="Times New Roman" w:hAnsi="Consolas" w:cs="Courier New"/>
                <w:color w:val="183691"/>
                <w:sz w:val="20"/>
                <w:szCs w:val="20"/>
                <w:bdr w:val="none" w:sz="0" w:space="0" w:color="auto" w:frame="1"/>
              </w:rPr>
              <w:t>'m'</w:t>
            </w:r>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0000"/>
                <w:sz w:val="20"/>
                <w:szCs w:val="20"/>
                <w:bdr w:val="none" w:sz="0" w:space="0" w:color="auto" w:frame="1"/>
              </w:rPr>
              <w:t xml:space="preserve"> </w:t>
            </w:r>
            <w:r w:rsidRPr="00D11BF1">
              <w:rPr>
                <w:rFonts w:ascii="Consolas" w:eastAsia="Times New Roman" w:hAnsi="Consolas" w:cs="Courier New"/>
                <w:color w:val="183691"/>
                <w:sz w:val="20"/>
                <w:szCs w:val="20"/>
                <w:bdr w:val="none" w:sz="0" w:space="0" w:color="auto" w:frame="1"/>
              </w:rPr>
              <w:t>'</w:t>
            </w:r>
            <w:proofErr w:type="spellStart"/>
            <w:r w:rsidRPr="00D11BF1">
              <w:rPr>
                <w:rFonts w:ascii="Consolas" w:eastAsia="Times New Roman" w:hAnsi="Consolas" w:cs="Courier New"/>
                <w:color w:val="183691"/>
                <w:sz w:val="20"/>
                <w:szCs w:val="20"/>
                <w:bdr w:val="none" w:sz="0" w:space="0" w:color="auto" w:frame="1"/>
              </w:rPr>
              <w:t>LineWidth</w:t>
            </w:r>
            <w:proofErr w:type="spellEnd"/>
            <w:r w:rsidRPr="00D11BF1">
              <w:rPr>
                <w:rFonts w:ascii="Consolas" w:eastAsia="Times New Roman" w:hAnsi="Consolas" w:cs="Courier New"/>
                <w:color w:val="183691"/>
                <w:sz w:val="20"/>
                <w:szCs w:val="20"/>
                <w:bdr w:val="none" w:sz="0" w:space="0" w:color="auto" w:frame="1"/>
              </w:rPr>
              <w:t>'</w:t>
            </w:r>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0000"/>
                <w:sz w:val="20"/>
                <w:szCs w:val="20"/>
                <w:bdr w:val="none" w:sz="0" w:space="0" w:color="auto" w:frame="1"/>
              </w:rPr>
              <w:t xml:space="preserve"> </w:t>
            </w:r>
            <w:r w:rsidRPr="00D11BF1">
              <w:rPr>
                <w:rFonts w:ascii="Consolas" w:eastAsia="Times New Roman" w:hAnsi="Consolas" w:cs="Courier New"/>
                <w:color w:val="0086B3"/>
                <w:sz w:val="20"/>
                <w:szCs w:val="20"/>
                <w:bdr w:val="none" w:sz="0" w:space="0" w:color="auto" w:frame="1"/>
              </w:rPr>
              <w:t>2</w:t>
            </w:r>
            <w:proofErr w:type="gramStart"/>
            <w:r w:rsidRPr="00D11BF1">
              <w:rPr>
                <w:rFonts w:ascii="Consolas" w:eastAsia="Times New Roman" w:hAnsi="Consolas" w:cs="Courier New"/>
                <w:color w:val="333333"/>
                <w:sz w:val="20"/>
                <w:szCs w:val="20"/>
                <w:bdr w:val="none" w:sz="0" w:space="0" w:color="auto" w:frame="1"/>
              </w:rPr>
              <w:t>);</w:t>
            </w:r>
            <w:proofErr w:type="gramEnd"/>
          </w:p>
          <w:p w14:paraId="607B8D74" w14:textId="77777777" w:rsidR="00D11BF1" w:rsidRPr="00D11BF1" w:rsidRDefault="00D11BF1" w:rsidP="00D11B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roofErr w:type="gramStart"/>
            <w:r w:rsidRPr="00D11BF1">
              <w:rPr>
                <w:rFonts w:ascii="Consolas" w:eastAsia="Times New Roman" w:hAnsi="Consolas" w:cs="Courier New"/>
                <w:color w:val="795DA3"/>
                <w:sz w:val="20"/>
                <w:szCs w:val="20"/>
                <w:bdr w:val="none" w:sz="0" w:space="0" w:color="auto" w:frame="1"/>
              </w:rPr>
              <w:t>title</w:t>
            </w:r>
            <w:r w:rsidRPr="00D11BF1">
              <w:rPr>
                <w:rFonts w:ascii="Consolas" w:eastAsia="Times New Roman" w:hAnsi="Consolas" w:cs="Courier New"/>
                <w:color w:val="333333"/>
                <w:sz w:val="20"/>
                <w:szCs w:val="20"/>
                <w:bdr w:val="none" w:sz="0" w:space="0" w:color="auto" w:frame="1"/>
              </w:rPr>
              <w:t>(</w:t>
            </w:r>
            <w:proofErr w:type="gramEnd"/>
            <w:r w:rsidRPr="00D11BF1">
              <w:rPr>
                <w:rFonts w:ascii="Consolas" w:eastAsia="Times New Roman" w:hAnsi="Consolas" w:cs="Courier New"/>
                <w:color w:val="183691"/>
                <w:sz w:val="20"/>
                <w:szCs w:val="20"/>
                <w:bdr w:val="none" w:sz="0" w:space="0" w:color="auto" w:frame="1"/>
              </w:rPr>
              <w:t>'Unit Step from Ramp'</w:t>
            </w:r>
            <w:proofErr w:type="gramStart"/>
            <w:r w:rsidRPr="00D11BF1">
              <w:rPr>
                <w:rFonts w:ascii="Consolas" w:eastAsia="Times New Roman" w:hAnsi="Consolas" w:cs="Courier New"/>
                <w:color w:val="333333"/>
                <w:sz w:val="20"/>
                <w:szCs w:val="20"/>
                <w:bdr w:val="none" w:sz="0" w:space="0" w:color="auto" w:frame="1"/>
              </w:rPr>
              <w:t>);</w:t>
            </w:r>
            <w:proofErr w:type="gramEnd"/>
          </w:p>
          <w:p w14:paraId="7EEE96FE" w14:textId="77777777" w:rsidR="00D11BF1" w:rsidRPr="00D11BF1" w:rsidRDefault="00D11BF1" w:rsidP="00D11B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roofErr w:type="spellStart"/>
            <w:r w:rsidRPr="00D11BF1">
              <w:rPr>
                <w:rFonts w:ascii="Consolas" w:eastAsia="Times New Roman" w:hAnsi="Consolas" w:cs="Courier New"/>
                <w:color w:val="795DA3"/>
                <w:sz w:val="20"/>
                <w:szCs w:val="20"/>
                <w:bdr w:val="none" w:sz="0" w:space="0" w:color="auto" w:frame="1"/>
              </w:rPr>
              <w:t>xlabel</w:t>
            </w:r>
            <w:proofErr w:type="spellEnd"/>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183691"/>
                <w:sz w:val="20"/>
                <w:szCs w:val="20"/>
                <w:bdr w:val="none" w:sz="0" w:space="0" w:color="auto" w:frame="1"/>
              </w:rPr>
              <w:t>'n'</w:t>
            </w:r>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0000"/>
                <w:sz w:val="20"/>
                <w:szCs w:val="20"/>
                <w:bdr w:val="none" w:sz="0" w:space="0" w:color="auto" w:frame="1"/>
              </w:rPr>
              <w:t xml:space="preserve"> </w:t>
            </w:r>
            <w:proofErr w:type="spellStart"/>
            <w:r w:rsidRPr="00D11BF1">
              <w:rPr>
                <w:rFonts w:ascii="Consolas" w:eastAsia="Times New Roman" w:hAnsi="Consolas" w:cs="Courier New"/>
                <w:color w:val="795DA3"/>
                <w:sz w:val="20"/>
                <w:szCs w:val="20"/>
                <w:bdr w:val="none" w:sz="0" w:space="0" w:color="auto" w:frame="1"/>
              </w:rPr>
              <w:t>ylabel</w:t>
            </w:r>
            <w:proofErr w:type="spellEnd"/>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183691"/>
                <w:sz w:val="20"/>
                <w:szCs w:val="20"/>
                <w:bdr w:val="none" w:sz="0" w:space="0" w:color="auto" w:frame="1"/>
              </w:rPr>
              <w:t>'Amplitude'</w:t>
            </w:r>
            <w:proofErr w:type="gramStart"/>
            <w:r w:rsidRPr="00D11BF1">
              <w:rPr>
                <w:rFonts w:ascii="Consolas" w:eastAsia="Times New Roman" w:hAnsi="Consolas" w:cs="Courier New"/>
                <w:color w:val="333333"/>
                <w:sz w:val="20"/>
                <w:szCs w:val="20"/>
                <w:bdr w:val="none" w:sz="0" w:space="0" w:color="auto" w:frame="1"/>
              </w:rPr>
              <w:t>);</w:t>
            </w:r>
            <w:proofErr w:type="gramEnd"/>
          </w:p>
          <w:p w14:paraId="22239825" w14:textId="77777777" w:rsidR="00D11BF1" w:rsidRPr="00D11BF1" w:rsidRDefault="00D11BF1" w:rsidP="00D11B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4"/>
                <w:szCs w:val="24"/>
              </w:rPr>
            </w:pPr>
            <w:r w:rsidRPr="00D11BF1">
              <w:rPr>
                <w:rFonts w:ascii="Consolas" w:eastAsia="Times New Roman" w:hAnsi="Consolas" w:cs="Courier New"/>
                <w:color w:val="000000"/>
                <w:sz w:val="20"/>
                <w:szCs w:val="20"/>
                <w:bdr w:val="none" w:sz="0" w:space="0" w:color="auto" w:frame="1"/>
              </w:rPr>
              <w:t xml:space="preserve">grid </w:t>
            </w:r>
            <w:proofErr w:type="gramStart"/>
            <w:r w:rsidRPr="00D11BF1">
              <w:rPr>
                <w:rFonts w:ascii="Consolas" w:eastAsia="Times New Roman" w:hAnsi="Consolas" w:cs="Courier New"/>
                <w:color w:val="000000"/>
                <w:sz w:val="20"/>
                <w:szCs w:val="20"/>
                <w:bdr w:val="none" w:sz="0" w:space="0" w:color="auto" w:frame="1"/>
              </w:rPr>
              <w:t>on</w:t>
            </w:r>
            <w:r w:rsidRPr="00D11BF1">
              <w:rPr>
                <w:rFonts w:ascii="Consolas" w:eastAsia="Times New Roman" w:hAnsi="Consolas" w:cs="Courier New"/>
                <w:color w:val="333333"/>
                <w:sz w:val="20"/>
                <w:szCs w:val="20"/>
                <w:bdr w:val="none" w:sz="0" w:space="0" w:color="auto" w:frame="1"/>
              </w:rPr>
              <w:t>;</w:t>
            </w:r>
            <w:proofErr w:type="gramEnd"/>
          </w:p>
          <w:p w14:paraId="1DB9AAC8" w14:textId="77777777" w:rsidR="00D11BF1" w:rsidRDefault="00D11BF1" w:rsidP="00421D0C">
            <w:pPr>
              <w:rPr>
                <w:b/>
                <w:bCs/>
              </w:rPr>
            </w:pPr>
          </w:p>
        </w:tc>
        <w:tc>
          <w:tcPr>
            <w:tcW w:w="5148" w:type="dxa"/>
          </w:tcPr>
          <w:p w14:paraId="2CA4E10D" w14:textId="77777777" w:rsidR="00D11BF1" w:rsidRPr="00D11BF1" w:rsidRDefault="00D11BF1" w:rsidP="00D11B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r w:rsidRPr="00D11BF1">
              <w:rPr>
                <w:rFonts w:ascii="Consolas" w:eastAsia="Times New Roman" w:hAnsi="Consolas" w:cs="Courier New"/>
                <w:color w:val="969896"/>
                <w:sz w:val="20"/>
                <w:szCs w:val="20"/>
                <w:bdr w:val="none" w:sz="0" w:space="0" w:color="auto" w:frame="1"/>
              </w:rPr>
              <w:t>% Display signal values</w:t>
            </w:r>
          </w:p>
          <w:p w14:paraId="4C5A6C57" w14:textId="77777777" w:rsidR="00D11BF1" w:rsidRPr="00D11BF1" w:rsidRDefault="00D11BF1" w:rsidP="00D11B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roofErr w:type="spellStart"/>
            <w:proofErr w:type="gramStart"/>
            <w:r w:rsidRPr="00D11BF1">
              <w:rPr>
                <w:rFonts w:ascii="Consolas" w:eastAsia="Times New Roman" w:hAnsi="Consolas" w:cs="Courier New"/>
                <w:color w:val="795DA3"/>
                <w:sz w:val="20"/>
                <w:szCs w:val="20"/>
                <w:bdr w:val="none" w:sz="0" w:space="0" w:color="auto" w:frame="1"/>
              </w:rPr>
              <w:t>fprintf</w:t>
            </w:r>
            <w:proofErr w:type="spellEnd"/>
            <w:r w:rsidRPr="00D11BF1">
              <w:rPr>
                <w:rFonts w:ascii="Consolas" w:eastAsia="Times New Roman" w:hAnsi="Consolas" w:cs="Courier New"/>
                <w:color w:val="333333"/>
                <w:sz w:val="20"/>
                <w:szCs w:val="20"/>
                <w:bdr w:val="none" w:sz="0" w:space="0" w:color="auto" w:frame="1"/>
              </w:rPr>
              <w:t>(</w:t>
            </w:r>
            <w:proofErr w:type="gramEnd"/>
            <w:r w:rsidRPr="00D11BF1">
              <w:rPr>
                <w:rFonts w:ascii="Consolas" w:eastAsia="Times New Roman" w:hAnsi="Consolas" w:cs="Courier New"/>
                <w:color w:val="183691"/>
                <w:sz w:val="20"/>
                <w:szCs w:val="20"/>
                <w:bdr w:val="none" w:sz="0" w:space="0" w:color="auto" w:frame="1"/>
              </w:rPr>
              <w:t>'Signal Values at key points:\n'</w:t>
            </w:r>
            <w:proofErr w:type="gramStart"/>
            <w:r w:rsidRPr="00D11BF1">
              <w:rPr>
                <w:rFonts w:ascii="Consolas" w:eastAsia="Times New Roman" w:hAnsi="Consolas" w:cs="Courier New"/>
                <w:color w:val="333333"/>
                <w:sz w:val="20"/>
                <w:szCs w:val="20"/>
                <w:bdr w:val="none" w:sz="0" w:space="0" w:color="auto" w:frame="1"/>
              </w:rPr>
              <w:t>);</w:t>
            </w:r>
            <w:proofErr w:type="gramEnd"/>
          </w:p>
          <w:p w14:paraId="43FB1D6C" w14:textId="77777777" w:rsidR="00D11BF1" w:rsidRPr="00D11BF1" w:rsidRDefault="00D11BF1" w:rsidP="00D11B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roofErr w:type="spellStart"/>
            <w:proofErr w:type="gramStart"/>
            <w:r w:rsidRPr="00D11BF1">
              <w:rPr>
                <w:rFonts w:ascii="Consolas" w:eastAsia="Times New Roman" w:hAnsi="Consolas" w:cs="Courier New"/>
                <w:color w:val="795DA3"/>
                <w:sz w:val="20"/>
                <w:szCs w:val="20"/>
                <w:bdr w:val="none" w:sz="0" w:space="0" w:color="auto" w:frame="1"/>
              </w:rPr>
              <w:t>fprintf</w:t>
            </w:r>
            <w:proofErr w:type="spellEnd"/>
            <w:r w:rsidRPr="00D11BF1">
              <w:rPr>
                <w:rFonts w:ascii="Consolas" w:eastAsia="Times New Roman" w:hAnsi="Consolas" w:cs="Courier New"/>
                <w:color w:val="333333"/>
                <w:sz w:val="20"/>
                <w:szCs w:val="20"/>
                <w:bdr w:val="none" w:sz="0" w:space="0" w:color="auto" w:frame="1"/>
              </w:rPr>
              <w:t>(</w:t>
            </w:r>
            <w:proofErr w:type="gramEnd"/>
            <w:r w:rsidRPr="00D11BF1">
              <w:rPr>
                <w:rFonts w:ascii="Consolas" w:eastAsia="Times New Roman" w:hAnsi="Consolas" w:cs="Courier New"/>
                <w:color w:val="183691"/>
                <w:sz w:val="20"/>
                <w:szCs w:val="20"/>
                <w:bdr w:val="none" w:sz="0" w:space="0" w:color="auto" w:frame="1"/>
              </w:rPr>
              <w:t>'n = -2, -1, 0, 1, 2, 3, 4, 5\n'</w:t>
            </w:r>
            <w:proofErr w:type="gramStart"/>
            <w:r w:rsidRPr="00D11BF1">
              <w:rPr>
                <w:rFonts w:ascii="Consolas" w:eastAsia="Times New Roman" w:hAnsi="Consolas" w:cs="Courier New"/>
                <w:color w:val="333333"/>
                <w:sz w:val="20"/>
                <w:szCs w:val="20"/>
                <w:bdr w:val="none" w:sz="0" w:space="0" w:color="auto" w:frame="1"/>
              </w:rPr>
              <w:t>);</w:t>
            </w:r>
            <w:proofErr w:type="gramEnd"/>
          </w:p>
          <w:p w14:paraId="13A48D95" w14:textId="77777777" w:rsidR="00D11BF1" w:rsidRPr="00D11BF1" w:rsidRDefault="00D11BF1" w:rsidP="00D11B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roofErr w:type="spellStart"/>
            <w:proofErr w:type="gramStart"/>
            <w:r w:rsidRPr="00D11BF1">
              <w:rPr>
                <w:rFonts w:ascii="Consolas" w:eastAsia="Times New Roman" w:hAnsi="Consolas" w:cs="Courier New"/>
                <w:color w:val="795DA3"/>
                <w:sz w:val="20"/>
                <w:szCs w:val="20"/>
                <w:bdr w:val="none" w:sz="0" w:space="0" w:color="auto" w:frame="1"/>
              </w:rPr>
              <w:t>fprintf</w:t>
            </w:r>
            <w:proofErr w:type="spellEnd"/>
            <w:r w:rsidRPr="00D11BF1">
              <w:rPr>
                <w:rFonts w:ascii="Consolas" w:eastAsia="Times New Roman" w:hAnsi="Consolas" w:cs="Courier New"/>
                <w:color w:val="333333"/>
                <w:sz w:val="20"/>
                <w:szCs w:val="20"/>
                <w:bdr w:val="none" w:sz="0" w:space="0" w:color="auto" w:frame="1"/>
              </w:rPr>
              <w:t>(</w:t>
            </w:r>
            <w:proofErr w:type="gramEnd"/>
            <w:r w:rsidRPr="00D11BF1">
              <w:rPr>
                <w:rFonts w:ascii="Consolas" w:eastAsia="Times New Roman" w:hAnsi="Consolas" w:cs="Courier New"/>
                <w:color w:val="183691"/>
                <w:sz w:val="20"/>
                <w:szCs w:val="20"/>
                <w:bdr w:val="none" w:sz="0" w:space="0" w:color="auto" w:frame="1"/>
              </w:rPr>
              <w:t>'Delta: '</w:t>
            </w:r>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0000"/>
                <w:sz w:val="20"/>
                <w:szCs w:val="20"/>
                <w:bdr w:val="none" w:sz="0" w:space="0" w:color="auto" w:frame="1"/>
              </w:rPr>
              <w:t xml:space="preserve"> </w:t>
            </w:r>
            <w:proofErr w:type="spellStart"/>
            <w:proofErr w:type="gramStart"/>
            <w:r w:rsidRPr="00D11BF1">
              <w:rPr>
                <w:rFonts w:ascii="Consolas" w:eastAsia="Times New Roman" w:hAnsi="Consolas" w:cs="Courier New"/>
                <w:color w:val="795DA3"/>
                <w:sz w:val="20"/>
                <w:szCs w:val="20"/>
                <w:bdr w:val="none" w:sz="0" w:space="0" w:color="auto" w:frame="1"/>
              </w:rPr>
              <w:t>fprintf</w:t>
            </w:r>
            <w:proofErr w:type="spellEnd"/>
            <w:r w:rsidRPr="00D11BF1">
              <w:rPr>
                <w:rFonts w:ascii="Consolas" w:eastAsia="Times New Roman" w:hAnsi="Consolas" w:cs="Courier New"/>
                <w:color w:val="333333"/>
                <w:sz w:val="20"/>
                <w:szCs w:val="20"/>
                <w:bdr w:val="none" w:sz="0" w:space="0" w:color="auto" w:frame="1"/>
              </w:rPr>
              <w:t>(</w:t>
            </w:r>
            <w:proofErr w:type="gramEnd"/>
            <w:r w:rsidRPr="00D11BF1">
              <w:rPr>
                <w:rFonts w:ascii="Consolas" w:eastAsia="Times New Roman" w:hAnsi="Consolas" w:cs="Courier New"/>
                <w:color w:val="183691"/>
                <w:sz w:val="20"/>
                <w:szCs w:val="20"/>
                <w:bdr w:val="none" w:sz="0" w:space="0" w:color="auto" w:frame="1"/>
              </w:rPr>
              <w:t>'%d '</w:t>
            </w:r>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0000"/>
                <w:sz w:val="20"/>
                <w:szCs w:val="20"/>
                <w:bdr w:val="none" w:sz="0" w:space="0" w:color="auto" w:frame="1"/>
              </w:rPr>
              <w:t xml:space="preserve"> </w:t>
            </w:r>
            <w:proofErr w:type="gramStart"/>
            <w:r w:rsidRPr="00D11BF1">
              <w:rPr>
                <w:rFonts w:ascii="Consolas" w:eastAsia="Times New Roman" w:hAnsi="Consolas" w:cs="Courier New"/>
                <w:color w:val="795DA3"/>
                <w:sz w:val="20"/>
                <w:szCs w:val="20"/>
                <w:bdr w:val="none" w:sz="0" w:space="0" w:color="auto" w:frame="1"/>
              </w:rPr>
              <w:t>delta</w:t>
            </w:r>
            <w:r w:rsidRPr="00D11BF1">
              <w:rPr>
                <w:rFonts w:ascii="Consolas" w:eastAsia="Times New Roman" w:hAnsi="Consolas" w:cs="Courier New"/>
                <w:color w:val="333333"/>
                <w:sz w:val="20"/>
                <w:szCs w:val="20"/>
                <w:bdr w:val="none" w:sz="0" w:space="0" w:color="auto" w:frame="1"/>
              </w:rPr>
              <w:t>(</w:t>
            </w:r>
            <w:proofErr w:type="gramEnd"/>
            <w:r w:rsidRPr="00D11BF1">
              <w:rPr>
                <w:rFonts w:ascii="Consolas" w:eastAsia="Times New Roman" w:hAnsi="Consolas" w:cs="Courier New"/>
                <w:color w:val="000000"/>
                <w:sz w:val="20"/>
                <w:szCs w:val="20"/>
                <w:bdr w:val="none" w:sz="0" w:space="0" w:color="auto" w:frame="1"/>
              </w:rPr>
              <w:t xml:space="preserve">n </w:t>
            </w:r>
            <w:r w:rsidRPr="00D11BF1">
              <w:rPr>
                <w:rFonts w:ascii="Consolas" w:eastAsia="Times New Roman" w:hAnsi="Consolas" w:cs="Courier New"/>
                <w:color w:val="A71D5D"/>
                <w:sz w:val="20"/>
                <w:szCs w:val="20"/>
                <w:bdr w:val="none" w:sz="0" w:space="0" w:color="auto" w:frame="1"/>
              </w:rPr>
              <w:t>&gt;=</w:t>
            </w:r>
            <w:r w:rsidRPr="00D11BF1">
              <w:rPr>
                <w:rFonts w:ascii="Consolas" w:eastAsia="Times New Roman" w:hAnsi="Consolas" w:cs="Courier New"/>
                <w:color w:val="000000"/>
                <w:sz w:val="20"/>
                <w:szCs w:val="20"/>
                <w:bdr w:val="none" w:sz="0" w:space="0" w:color="auto" w:frame="1"/>
              </w:rPr>
              <w:t xml:space="preserve"> </w:t>
            </w:r>
            <w:r w:rsidRPr="00D11BF1">
              <w:rPr>
                <w:rFonts w:ascii="Consolas" w:eastAsia="Times New Roman" w:hAnsi="Consolas" w:cs="Courier New"/>
                <w:color w:val="A71D5D"/>
                <w:sz w:val="20"/>
                <w:szCs w:val="20"/>
                <w:bdr w:val="none" w:sz="0" w:space="0" w:color="auto" w:frame="1"/>
              </w:rPr>
              <w:t>-</w:t>
            </w:r>
            <w:r w:rsidRPr="00D11BF1">
              <w:rPr>
                <w:rFonts w:ascii="Consolas" w:eastAsia="Times New Roman" w:hAnsi="Consolas" w:cs="Courier New"/>
                <w:color w:val="0086B3"/>
                <w:sz w:val="20"/>
                <w:szCs w:val="20"/>
                <w:bdr w:val="none" w:sz="0" w:space="0" w:color="auto" w:frame="1"/>
              </w:rPr>
              <w:t>2</w:t>
            </w:r>
            <w:r w:rsidRPr="00D11BF1">
              <w:rPr>
                <w:rFonts w:ascii="Consolas" w:eastAsia="Times New Roman" w:hAnsi="Consolas" w:cs="Courier New"/>
                <w:color w:val="000000"/>
                <w:sz w:val="20"/>
                <w:szCs w:val="20"/>
                <w:bdr w:val="none" w:sz="0" w:space="0" w:color="auto" w:frame="1"/>
              </w:rPr>
              <w:t xml:space="preserve"> </w:t>
            </w:r>
            <w:r w:rsidRPr="00D11BF1">
              <w:rPr>
                <w:rFonts w:ascii="Consolas" w:eastAsia="Times New Roman" w:hAnsi="Consolas" w:cs="Courier New"/>
                <w:color w:val="A71D5D"/>
                <w:sz w:val="20"/>
                <w:szCs w:val="20"/>
                <w:bdr w:val="none" w:sz="0" w:space="0" w:color="auto" w:frame="1"/>
              </w:rPr>
              <w:t>&amp;</w:t>
            </w:r>
            <w:r w:rsidRPr="00D11BF1">
              <w:rPr>
                <w:rFonts w:ascii="Consolas" w:eastAsia="Times New Roman" w:hAnsi="Consolas" w:cs="Courier New"/>
                <w:color w:val="000000"/>
                <w:sz w:val="20"/>
                <w:szCs w:val="20"/>
                <w:bdr w:val="none" w:sz="0" w:space="0" w:color="auto" w:frame="1"/>
              </w:rPr>
              <w:t xml:space="preserve"> n </w:t>
            </w:r>
            <w:r w:rsidRPr="00D11BF1">
              <w:rPr>
                <w:rFonts w:ascii="Consolas" w:eastAsia="Times New Roman" w:hAnsi="Consolas" w:cs="Courier New"/>
                <w:color w:val="A71D5D"/>
                <w:sz w:val="20"/>
                <w:szCs w:val="20"/>
                <w:bdr w:val="none" w:sz="0" w:space="0" w:color="auto" w:frame="1"/>
              </w:rPr>
              <w:t>&lt;=</w:t>
            </w:r>
            <w:r w:rsidRPr="00D11BF1">
              <w:rPr>
                <w:rFonts w:ascii="Consolas" w:eastAsia="Times New Roman" w:hAnsi="Consolas" w:cs="Courier New"/>
                <w:color w:val="000000"/>
                <w:sz w:val="20"/>
                <w:szCs w:val="20"/>
                <w:bdr w:val="none" w:sz="0" w:space="0" w:color="auto" w:frame="1"/>
              </w:rPr>
              <w:t xml:space="preserve"> </w:t>
            </w:r>
            <w:r w:rsidRPr="00D11BF1">
              <w:rPr>
                <w:rFonts w:ascii="Consolas" w:eastAsia="Times New Roman" w:hAnsi="Consolas" w:cs="Courier New"/>
                <w:color w:val="0086B3"/>
                <w:sz w:val="20"/>
                <w:szCs w:val="20"/>
                <w:bdr w:val="none" w:sz="0" w:space="0" w:color="auto" w:frame="1"/>
              </w:rPr>
              <w:t>5</w:t>
            </w:r>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0000"/>
                <w:sz w:val="20"/>
                <w:szCs w:val="20"/>
                <w:bdr w:val="none" w:sz="0" w:space="0" w:color="auto" w:frame="1"/>
              </w:rPr>
              <w:t xml:space="preserve"> </w:t>
            </w:r>
            <w:proofErr w:type="spellStart"/>
            <w:r w:rsidRPr="00D11BF1">
              <w:rPr>
                <w:rFonts w:ascii="Consolas" w:eastAsia="Times New Roman" w:hAnsi="Consolas" w:cs="Courier New"/>
                <w:color w:val="795DA3"/>
                <w:sz w:val="20"/>
                <w:szCs w:val="20"/>
                <w:bdr w:val="none" w:sz="0" w:space="0" w:color="auto" w:frame="1"/>
              </w:rPr>
              <w:t>fprintf</w:t>
            </w:r>
            <w:proofErr w:type="spellEnd"/>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183691"/>
                <w:sz w:val="20"/>
                <w:szCs w:val="20"/>
                <w:bdr w:val="none" w:sz="0" w:space="0" w:color="auto" w:frame="1"/>
              </w:rPr>
              <w:t>'\n'</w:t>
            </w:r>
            <w:proofErr w:type="gramStart"/>
            <w:r w:rsidRPr="00D11BF1">
              <w:rPr>
                <w:rFonts w:ascii="Consolas" w:eastAsia="Times New Roman" w:hAnsi="Consolas" w:cs="Courier New"/>
                <w:color w:val="333333"/>
                <w:sz w:val="20"/>
                <w:szCs w:val="20"/>
                <w:bdr w:val="none" w:sz="0" w:space="0" w:color="auto" w:frame="1"/>
              </w:rPr>
              <w:t>);</w:t>
            </w:r>
            <w:proofErr w:type="gramEnd"/>
          </w:p>
          <w:p w14:paraId="2AD83C56" w14:textId="77777777" w:rsidR="00D11BF1" w:rsidRPr="00D11BF1" w:rsidRDefault="00D11BF1" w:rsidP="00D11B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bdr w:val="none" w:sz="0" w:space="0" w:color="auto" w:frame="1"/>
              </w:rPr>
            </w:pPr>
            <w:proofErr w:type="spellStart"/>
            <w:proofErr w:type="gramStart"/>
            <w:r w:rsidRPr="00D11BF1">
              <w:rPr>
                <w:rFonts w:ascii="Consolas" w:eastAsia="Times New Roman" w:hAnsi="Consolas" w:cs="Courier New"/>
                <w:color w:val="795DA3"/>
                <w:sz w:val="20"/>
                <w:szCs w:val="20"/>
                <w:bdr w:val="none" w:sz="0" w:space="0" w:color="auto" w:frame="1"/>
              </w:rPr>
              <w:t>fprintf</w:t>
            </w:r>
            <w:proofErr w:type="spellEnd"/>
            <w:r w:rsidRPr="00D11BF1">
              <w:rPr>
                <w:rFonts w:ascii="Consolas" w:eastAsia="Times New Roman" w:hAnsi="Consolas" w:cs="Courier New"/>
                <w:color w:val="333333"/>
                <w:sz w:val="20"/>
                <w:szCs w:val="20"/>
                <w:bdr w:val="none" w:sz="0" w:space="0" w:color="auto" w:frame="1"/>
              </w:rPr>
              <w:t>(</w:t>
            </w:r>
            <w:proofErr w:type="gramEnd"/>
            <w:r w:rsidRPr="00D11BF1">
              <w:rPr>
                <w:rFonts w:ascii="Consolas" w:eastAsia="Times New Roman" w:hAnsi="Consolas" w:cs="Courier New"/>
                <w:color w:val="183691"/>
                <w:sz w:val="20"/>
                <w:szCs w:val="20"/>
                <w:bdr w:val="none" w:sz="0" w:space="0" w:color="auto" w:frame="1"/>
              </w:rPr>
              <w:t>'Step:  '</w:t>
            </w:r>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0000"/>
                <w:sz w:val="20"/>
                <w:szCs w:val="20"/>
                <w:bdr w:val="none" w:sz="0" w:space="0" w:color="auto" w:frame="1"/>
              </w:rPr>
              <w:t xml:space="preserve"> </w:t>
            </w:r>
            <w:proofErr w:type="spellStart"/>
            <w:proofErr w:type="gramStart"/>
            <w:r w:rsidRPr="00D11BF1">
              <w:rPr>
                <w:rFonts w:ascii="Consolas" w:eastAsia="Times New Roman" w:hAnsi="Consolas" w:cs="Courier New"/>
                <w:color w:val="795DA3"/>
                <w:sz w:val="20"/>
                <w:szCs w:val="20"/>
                <w:bdr w:val="none" w:sz="0" w:space="0" w:color="auto" w:frame="1"/>
              </w:rPr>
              <w:t>fprintf</w:t>
            </w:r>
            <w:proofErr w:type="spellEnd"/>
            <w:r w:rsidRPr="00D11BF1">
              <w:rPr>
                <w:rFonts w:ascii="Consolas" w:eastAsia="Times New Roman" w:hAnsi="Consolas" w:cs="Courier New"/>
                <w:color w:val="333333"/>
                <w:sz w:val="20"/>
                <w:szCs w:val="20"/>
                <w:bdr w:val="none" w:sz="0" w:space="0" w:color="auto" w:frame="1"/>
              </w:rPr>
              <w:t>(</w:t>
            </w:r>
            <w:proofErr w:type="gramEnd"/>
            <w:r w:rsidRPr="00D11BF1">
              <w:rPr>
                <w:rFonts w:ascii="Consolas" w:eastAsia="Times New Roman" w:hAnsi="Consolas" w:cs="Courier New"/>
                <w:color w:val="183691"/>
                <w:sz w:val="20"/>
                <w:szCs w:val="20"/>
                <w:bdr w:val="none" w:sz="0" w:space="0" w:color="auto" w:frame="1"/>
              </w:rPr>
              <w:t>'%d '</w:t>
            </w:r>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0000"/>
                <w:sz w:val="20"/>
                <w:szCs w:val="20"/>
                <w:bdr w:val="none" w:sz="0" w:space="0" w:color="auto" w:frame="1"/>
              </w:rPr>
              <w:t xml:space="preserve"> </w:t>
            </w:r>
            <w:proofErr w:type="gramStart"/>
            <w:r w:rsidRPr="00D11BF1">
              <w:rPr>
                <w:rFonts w:ascii="Consolas" w:eastAsia="Times New Roman" w:hAnsi="Consolas" w:cs="Courier New"/>
                <w:color w:val="795DA3"/>
                <w:sz w:val="20"/>
                <w:szCs w:val="20"/>
                <w:bdr w:val="none" w:sz="0" w:space="0" w:color="auto" w:frame="1"/>
              </w:rPr>
              <w:t>u</w:t>
            </w:r>
            <w:r w:rsidRPr="00D11BF1">
              <w:rPr>
                <w:rFonts w:ascii="Consolas" w:eastAsia="Times New Roman" w:hAnsi="Consolas" w:cs="Courier New"/>
                <w:color w:val="333333"/>
                <w:sz w:val="20"/>
                <w:szCs w:val="20"/>
                <w:bdr w:val="none" w:sz="0" w:space="0" w:color="auto" w:frame="1"/>
              </w:rPr>
              <w:t>(</w:t>
            </w:r>
            <w:proofErr w:type="gramEnd"/>
            <w:r w:rsidRPr="00D11BF1">
              <w:rPr>
                <w:rFonts w:ascii="Consolas" w:eastAsia="Times New Roman" w:hAnsi="Consolas" w:cs="Courier New"/>
                <w:color w:val="000000"/>
                <w:sz w:val="20"/>
                <w:szCs w:val="20"/>
                <w:bdr w:val="none" w:sz="0" w:space="0" w:color="auto" w:frame="1"/>
              </w:rPr>
              <w:t xml:space="preserve">n </w:t>
            </w:r>
            <w:r w:rsidRPr="00D11BF1">
              <w:rPr>
                <w:rFonts w:ascii="Consolas" w:eastAsia="Times New Roman" w:hAnsi="Consolas" w:cs="Courier New"/>
                <w:color w:val="A71D5D"/>
                <w:sz w:val="20"/>
                <w:szCs w:val="20"/>
                <w:bdr w:val="none" w:sz="0" w:space="0" w:color="auto" w:frame="1"/>
              </w:rPr>
              <w:t>&gt;=</w:t>
            </w:r>
            <w:r w:rsidRPr="00D11BF1">
              <w:rPr>
                <w:rFonts w:ascii="Consolas" w:eastAsia="Times New Roman" w:hAnsi="Consolas" w:cs="Courier New"/>
                <w:color w:val="000000"/>
                <w:sz w:val="20"/>
                <w:szCs w:val="20"/>
                <w:bdr w:val="none" w:sz="0" w:space="0" w:color="auto" w:frame="1"/>
              </w:rPr>
              <w:t xml:space="preserve"> </w:t>
            </w:r>
            <w:r w:rsidRPr="00D11BF1">
              <w:rPr>
                <w:rFonts w:ascii="Consolas" w:eastAsia="Times New Roman" w:hAnsi="Consolas" w:cs="Courier New"/>
                <w:color w:val="A71D5D"/>
                <w:sz w:val="20"/>
                <w:szCs w:val="20"/>
                <w:bdr w:val="none" w:sz="0" w:space="0" w:color="auto" w:frame="1"/>
              </w:rPr>
              <w:t>-</w:t>
            </w:r>
            <w:r w:rsidRPr="00D11BF1">
              <w:rPr>
                <w:rFonts w:ascii="Consolas" w:eastAsia="Times New Roman" w:hAnsi="Consolas" w:cs="Courier New"/>
                <w:color w:val="0086B3"/>
                <w:sz w:val="20"/>
                <w:szCs w:val="20"/>
                <w:bdr w:val="none" w:sz="0" w:space="0" w:color="auto" w:frame="1"/>
              </w:rPr>
              <w:t>2</w:t>
            </w:r>
            <w:r w:rsidRPr="00D11BF1">
              <w:rPr>
                <w:rFonts w:ascii="Consolas" w:eastAsia="Times New Roman" w:hAnsi="Consolas" w:cs="Courier New"/>
                <w:color w:val="000000"/>
                <w:sz w:val="20"/>
                <w:szCs w:val="20"/>
                <w:bdr w:val="none" w:sz="0" w:space="0" w:color="auto" w:frame="1"/>
              </w:rPr>
              <w:t xml:space="preserve"> </w:t>
            </w:r>
            <w:r w:rsidRPr="00D11BF1">
              <w:rPr>
                <w:rFonts w:ascii="Consolas" w:eastAsia="Times New Roman" w:hAnsi="Consolas" w:cs="Courier New"/>
                <w:color w:val="A71D5D"/>
                <w:sz w:val="20"/>
                <w:szCs w:val="20"/>
                <w:bdr w:val="none" w:sz="0" w:space="0" w:color="auto" w:frame="1"/>
              </w:rPr>
              <w:t>&amp;</w:t>
            </w:r>
            <w:r w:rsidRPr="00D11BF1">
              <w:rPr>
                <w:rFonts w:ascii="Consolas" w:eastAsia="Times New Roman" w:hAnsi="Consolas" w:cs="Courier New"/>
                <w:color w:val="000000"/>
                <w:sz w:val="20"/>
                <w:szCs w:val="20"/>
                <w:bdr w:val="none" w:sz="0" w:space="0" w:color="auto" w:frame="1"/>
              </w:rPr>
              <w:t xml:space="preserve"> n </w:t>
            </w:r>
            <w:r w:rsidRPr="00D11BF1">
              <w:rPr>
                <w:rFonts w:ascii="Consolas" w:eastAsia="Times New Roman" w:hAnsi="Consolas" w:cs="Courier New"/>
                <w:color w:val="A71D5D"/>
                <w:sz w:val="20"/>
                <w:szCs w:val="20"/>
                <w:bdr w:val="none" w:sz="0" w:space="0" w:color="auto" w:frame="1"/>
              </w:rPr>
              <w:t>&lt;=</w:t>
            </w:r>
            <w:r w:rsidRPr="00D11BF1">
              <w:rPr>
                <w:rFonts w:ascii="Consolas" w:eastAsia="Times New Roman" w:hAnsi="Consolas" w:cs="Courier New"/>
                <w:color w:val="000000"/>
                <w:sz w:val="20"/>
                <w:szCs w:val="20"/>
                <w:bdr w:val="none" w:sz="0" w:space="0" w:color="auto" w:frame="1"/>
              </w:rPr>
              <w:t xml:space="preserve"> </w:t>
            </w:r>
            <w:r w:rsidRPr="00D11BF1">
              <w:rPr>
                <w:rFonts w:ascii="Consolas" w:eastAsia="Times New Roman" w:hAnsi="Consolas" w:cs="Courier New"/>
                <w:color w:val="0086B3"/>
                <w:sz w:val="20"/>
                <w:szCs w:val="20"/>
                <w:bdr w:val="none" w:sz="0" w:space="0" w:color="auto" w:frame="1"/>
              </w:rPr>
              <w:t>5</w:t>
            </w:r>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0000"/>
                <w:sz w:val="20"/>
                <w:szCs w:val="20"/>
                <w:bdr w:val="none" w:sz="0" w:space="0" w:color="auto" w:frame="1"/>
              </w:rPr>
              <w:t xml:space="preserve"> </w:t>
            </w:r>
            <w:proofErr w:type="spellStart"/>
            <w:r w:rsidRPr="00D11BF1">
              <w:rPr>
                <w:rFonts w:ascii="Consolas" w:eastAsia="Times New Roman" w:hAnsi="Consolas" w:cs="Courier New"/>
                <w:color w:val="795DA3"/>
                <w:sz w:val="20"/>
                <w:szCs w:val="20"/>
                <w:bdr w:val="none" w:sz="0" w:space="0" w:color="auto" w:frame="1"/>
              </w:rPr>
              <w:t>fprintf</w:t>
            </w:r>
            <w:proofErr w:type="spellEnd"/>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183691"/>
                <w:sz w:val="20"/>
                <w:szCs w:val="20"/>
                <w:bdr w:val="none" w:sz="0" w:space="0" w:color="auto" w:frame="1"/>
              </w:rPr>
              <w:t>'\n'</w:t>
            </w:r>
            <w:proofErr w:type="gramStart"/>
            <w:r w:rsidRPr="00D11BF1">
              <w:rPr>
                <w:rFonts w:ascii="Consolas" w:eastAsia="Times New Roman" w:hAnsi="Consolas" w:cs="Courier New"/>
                <w:color w:val="333333"/>
                <w:sz w:val="20"/>
                <w:szCs w:val="20"/>
                <w:bdr w:val="none" w:sz="0" w:space="0" w:color="auto" w:frame="1"/>
              </w:rPr>
              <w:t>);</w:t>
            </w:r>
            <w:proofErr w:type="gramEnd"/>
          </w:p>
          <w:p w14:paraId="448F735A" w14:textId="77777777" w:rsidR="00D11BF1" w:rsidRPr="00D11BF1" w:rsidRDefault="00D11BF1" w:rsidP="00D11B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z w:val="24"/>
                <w:szCs w:val="24"/>
              </w:rPr>
            </w:pPr>
            <w:proofErr w:type="spellStart"/>
            <w:proofErr w:type="gramStart"/>
            <w:r w:rsidRPr="00D11BF1">
              <w:rPr>
                <w:rFonts w:ascii="Consolas" w:eastAsia="Times New Roman" w:hAnsi="Consolas" w:cs="Courier New"/>
                <w:color w:val="795DA3"/>
                <w:sz w:val="20"/>
                <w:szCs w:val="20"/>
                <w:bdr w:val="none" w:sz="0" w:space="0" w:color="auto" w:frame="1"/>
              </w:rPr>
              <w:t>fprintf</w:t>
            </w:r>
            <w:proofErr w:type="spellEnd"/>
            <w:r w:rsidRPr="00D11BF1">
              <w:rPr>
                <w:rFonts w:ascii="Consolas" w:eastAsia="Times New Roman" w:hAnsi="Consolas" w:cs="Courier New"/>
                <w:color w:val="333333"/>
                <w:sz w:val="20"/>
                <w:szCs w:val="20"/>
                <w:bdr w:val="none" w:sz="0" w:space="0" w:color="auto" w:frame="1"/>
              </w:rPr>
              <w:t>(</w:t>
            </w:r>
            <w:proofErr w:type="gramEnd"/>
            <w:r w:rsidRPr="00D11BF1">
              <w:rPr>
                <w:rFonts w:ascii="Consolas" w:eastAsia="Times New Roman" w:hAnsi="Consolas" w:cs="Courier New"/>
                <w:color w:val="183691"/>
                <w:sz w:val="20"/>
                <w:szCs w:val="20"/>
                <w:bdr w:val="none" w:sz="0" w:space="0" w:color="auto" w:frame="1"/>
              </w:rPr>
              <w:t>'Ramp</w:t>
            </w:r>
            <w:proofErr w:type="gramStart"/>
            <w:r w:rsidRPr="00D11BF1">
              <w:rPr>
                <w:rFonts w:ascii="Consolas" w:eastAsia="Times New Roman" w:hAnsi="Consolas" w:cs="Courier New"/>
                <w:color w:val="183691"/>
                <w:sz w:val="20"/>
                <w:szCs w:val="20"/>
                <w:bdr w:val="none" w:sz="0" w:space="0" w:color="auto" w:frame="1"/>
              </w:rPr>
              <w:t>:  '</w:t>
            </w:r>
            <w:proofErr w:type="gramEnd"/>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0000"/>
                <w:sz w:val="20"/>
                <w:szCs w:val="20"/>
                <w:bdr w:val="none" w:sz="0" w:space="0" w:color="auto" w:frame="1"/>
              </w:rPr>
              <w:t xml:space="preserve"> </w:t>
            </w:r>
            <w:proofErr w:type="spellStart"/>
            <w:proofErr w:type="gramStart"/>
            <w:r w:rsidRPr="00D11BF1">
              <w:rPr>
                <w:rFonts w:ascii="Consolas" w:eastAsia="Times New Roman" w:hAnsi="Consolas" w:cs="Courier New"/>
                <w:color w:val="795DA3"/>
                <w:sz w:val="20"/>
                <w:szCs w:val="20"/>
                <w:bdr w:val="none" w:sz="0" w:space="0" w:color="auto" w:frame="1"/>
              </w:rPr>
              <w:t>fprintf</w:t>
            </w:r>
            <w:proofErr w:type="spellEnd"/>
            <w:r w:rsidRPr="00D11BF1">
              <w:rPr>
                <w:rFonts w:ascii="Consolas" w:eastAsia="Times New Roman" w:hAnsi="Consolas" w:cs="Courier New"/>
                <w:color w:val="333333"/>
                <w:sz w:val="20"/>
                <w:szCs w:val="20"/>
                <w:bdr w:val="none" w:sz="0" w:space="0" w:color="auto" w:frame="1"/>
              </w:rPr>
              <w:t>(</w:t>
            </w:r>
            <w:proofErr w:type="gramEnd"/>
            <w:r w:rsidRPr="00D11BF1">
              <w:rPr>
                <w:rFonts w:ascii="Consolas" w:eastAsia="Times New Roman" w:hAnsi="Consolas" w:cs="Courier New"/>
                <w:color w:val="183691"/>
                <w:sz w:val="20"/>
                <w:szCs w:val="20"/>
                <w:bdr w:val="none" w:sz="0" w:space="0" w:color="auto" w:frame="1"/>
              </w:rPr>
              <w:t>'%d '</w:t>
            </w:r>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0000"/>
                <w:sz w:val="20"/>
                <w:szCs w:val="20"/>
                <w:bdr w:val="none" w:sz="0" w:space="0" w:color="auto" w:frame="1"/>
              </w:rPr>
              <w:t xml:space="preserve"> </w:t>
            </w:r>
            <w:proofErr w:type="gramStart"/>
            <w:r w:rsidRPr="00D11BF1">
              <w:rPr>
                <w:rFonts w:ascii="Consolas" w:eastAsia="Times New Roman" w:hAnsi="Consolas" w:cs="Courier New"/>
                <w:color w:val="795DA3"/>
                <w:sz w:val="20"/>
                <w:szCs w:val="20"/>
                <w:bdr w:val="none" w:sz="0" w:space="0" w:color="auto" w:frame="1"/>
              </w:rPr>
              <w:t>r</w:t>
            </w:r>
            <w:r w:rsidRPr="00D11BF1">
              <w:rPr>
                <w:rFonts w:ascii="Consolas" w:eastAsia="Times New Roman" w:hAnsi="Consolas" w:cs="Courier New"/>
                <w:color w:val="333333"/>
                <w:sz w:val="20"/>
                <w:szCs w:val="20"/>
                <w:bdr w:val="none" w:sz="0" w:space="0" w:color="auto" w:frame="1"/>
              </w:rPr>
              <w:t>(</w:t>
            </w:r>
            <w:proofErr w:type="gramEnd"/>
            <w:r w:rsidRPr="00D11BF1">
              <w:rPr>
                <w:rFonts w:ascii="Consolas" w:eastAsia="Times New Roman" w:hAnsi="Consolas" w:cs="Courier New"/>
                <w:color w:val="000000"/>
                <w:sz w:val="20"/>
                <w:szCs w:val="20"/>
                <w:bdr w:val="none" w:sz="0" w:space="0" w:color="auto" w:frame="1"/>
              </w:rPr>
              <w:t xml:space="preserve">n </w:t>
            </w:r>
            <w:r w:rsidRPr="00D11BF1">
              <w:rPr>
                <w:rFonts w:ascii="Consolas" w:eastAsia="Times New Roman" w:hAnsi="Consolas" w:cs="Courier New"/>
                <w:color w:val="A71D5D"/>
                <w:sz w:val="20"/>
                <w:szCs w:val="20"/>
                <w:bdr w:val="none" w:sz="0" w:space="0" w:color="auto" w:frame="1"/>
              </w:rPr>
              <w:t>&gt;=</w:t>
            </w:r>
            <w:r w:rsidRPr="00D11BF1">
              <w:rPr>
                <w:rFonts w:ascii="Consolas" w:eastAsia="Times New Roman" w:hAnsi="Consolas" w:cs="Courier New"/>
                <w:color w:val="000000"/>
                <w:sz w:val="20"/>
                <w:szCs w:val="20"/>
                <w:bdr w:val="none" w:sz="0" w:space="0" w:color="auto" w:frame="1"/>
              </w:rPr>
              <w:t xml:space="preserve"> </w:t>
            </w:r>
            <w:r w:rsidRPr="00D11BF1">
              <w:rPr>
                <w:rFonts w:ascii="Consolas" w:eastAsia="Times New Roman" w:hAnsi="Consolas" w:cs="Courier New"/>
                <w:color w:val="A71D5D"/>
                <w:sz w:val="20"/>
                <w:szCs w:val="20"/>
                <w:bdr w:val="none" w:sz="0" w:space="0" w:color="auto" w:frame="1"/>
              </w:rPr>
              <w:t>-</w:t>
            </w:r>
            <w:r w:rsidRPr="00D11BF1">
              <w:rPr>
                <w:rFonts w:ascii="Consolas" w:eastAsia="Times New Roman" w:hAnsi="Consolas" w:cs="Courier New"/>
                <w:color w:val="0086B3"/>
                <w:sz w:val="20"/>
                <w:szCs w:val="20"/>
                <w:bdr w:val="none" w:sz="0" w:space="0" w:color="auto" w:frame="1"/>
              </w:rPr>
              <w:t>2</w:t>
            </w:r>
            <w:r w:rsidRPr="00D11BF1">
              <w:rPr>
                <w:rFonts w:ascii="Consolas" w:eastAsia="Times New Roman" w:hAnsi="Consolas" w:cs="Courier New"/>
                <w:color w:val="000000"/>
                <w:sz w:val="20"/>
                <w:szCs w:val="20"/>
                <w:bdr w:val="none" w:sz="0" w:space="0" w:color="auto" w:frame="1"/>
              </w:rPr>
              <w:t xml:space="preserve"> </w:t>
            </w:r>
            <w:r w:rsidRPr="00D11BF1">
              <w:rPr>
                <w:rFonts w:ascii="Consolas" w:eastAsia="Times New Roman" w:hAnsi="Consolas" w:cs="Courier New"/>
                <w:color w:val="A71D5D"/>
                <w:sz w:val="20"/>
                <w:szCs w:val="20"/>
                <w:bdr w:val="none" w:sz="0" w:space="0" w:color="auto" w:frame="1"/>
              </w:rPr>
              <w:t>&amp;</w:t>
            </w:r>
            <w:r w:rsidRPr="00D11BF1">
              <w:rPr>
                <w:rFonts w:ascii="Consolas" w:eastAsia="Times New Roman" w:hAnsi="Consolas" w:cs="Courier New"/>
                <w:color w:val="000000"/>
                <w:sz w:val="20"/>
                <w:szCs w:val="20"/>
                <w:bdr w:val="none" w:sz="0" w:space="0" w:color="auto" w:frame="1"/>
              </w:rPr>
              <w:t xml:space="preserve"> n </w:t>
            </w:r>
            <w:r w:rsidRPr="00D11BF1">
              <w:rPr>
                <w:rFonts w:ascii="Consolas" w:eastAsia="Times New Roman" w:hAnsi="Consolas" w:cs="Courier New"/>
                <w:color w:val="A71D5D"/>
                <w:sz w:val="20"/>
                <w:szCs w:val="20"/>
                <w:bdr w:val="none" w:sz="0" w:space="0" w:color="auto" w:frame="1"/>
              </w:rPr>
              <w:t>&lt;=</w:t>
            </w:r>
            <w:r w:rsidRPr="00D11BF1">
              <w:rPr>
                <w:rFonts w:ascii="Consolas" w:eastAsia="Times New Roman" w:hAnsi="Consolas" w:cs="Courier New"/>
                <w:color w:val="000000"/>
                <w:sz w:val="20"/>
                <w:szCs w:val="20"/>
                <w:bdr w:val="none" w:sz="0" w:space="0" w:color="auto" w:frame="1"/>
              </w:rPr>
              <w:t xml:space="preserve"> </w:t>
            </w:r>
            <w:r w:rsidRPr="00D11BF1">
              <w:rPr>
                <w:rFonts w:ascii="Consolas" w:eastAsia="Times New Roman" w:hAnsi="Consolas" w:cs="Courier New"/>
                <w:color w:val="0086B3"/>
                <w:sz w:val="20"/>
                <w:szCs w:val="20"/>
                <w:bdr w:val="none" w:sz="0" w:space="0" w:color="auto" w:frame="1"/>
              </w:rPr>
              <w:t>5</w:t>
            </w:r>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000000"/>
                <w:sz w:val="20"/>
                <w:szCs w:val="20"/>
                <w:bdr w:val="none" w:sz="0" w:space="0" w:color="auto" w:frame="1"/>
              </w:rPr>
              <w:t xml:space="preserve"> </w:t>
            </w:r>
            <w:proofErr w:type="spellStart"/>
            <w:r w:rsidRPr="00D11BF1">
              <w:rPr>
                <w:rFonts w:ascii="Consolas" w:eastAsia="Times New Roman" w:hAnsi="Consolas" w:cs="Courier New"/>
                <w:color w:val="795DA3"/>
                <w:sz w:val="20"/>
                <w:szCs w:val="20"/>
                <w:bdr w:val="none" w:sz="0" w:space="0" w:color="auto" w:frame="1"/>
              </w:rPr>
              <w:t>fprintf</w:t>
            </w:r>
            <w:proofErr w:type="spellEnd"/>
            <w:r w:rsidRPr="00D11BF1">
              <w:rPr>
                <w:rFonts w:ascii="Consolas" w:eastAsia="Times New Roman" w:hAnsi="Consolas" w:cs="Courier New"/>
                <w:color w:val="333333"/>
                <w:sz w:val="20"/>
                <w:szCs w:val="20"/>
                <w:bdr w:val="none" w:sz="0" w:space="0" w:color="auto" w:frame="1"/>
              </w:rPr>
              <w:t>(</w:t>
            </w:r>
            <w:r w:rsidRPr="00D11BF1">
              <w:rPr>
                <w:rFonts w:ascii="Consolas" w:eastAsia="Times New Roman" w:hAnsi="Consolas" w:cs="Courier New"/>
                <w:color w:val="183691"/>
                <w:sz w:val="20"/>
                <w:szCs w:val="20"/>
                <w:bdr w:val="none" w:sz="0" w:space="0" w:color="auto" w:frame="1"/>
              </w:rPr>
              <w:t>'\n'</w:t>
            </w:r>
            <w:proofErr w:type="gramStart"/>
            <w:r w:rsidRPr="00D11BF1">
              <w:rPr>
                <w:rFonts w:ascii="Consolas" w:eastAsia="Times New Roman" w:hAnsi="Consolas" w:cs="Courier New"/>
                <w:color w:val="333333"/>
                <w:sz w:val="20"/>
                <w:szCs w:val="20"/>
                <w:bdr w:val="none" w:sz="0" w:space="0" w:color="auto" w:frame="1"/>
              </w:rPr>
              <w:t>);</w:t>
            </w:r>
            <w:proofErr w:type="gramEnd"/>
          </w:p>
          <w:p w14:paraId="76D984AF" w14:textId="77777777" w:rsidR="00D11BF1" w:rsidRDefault="00D11BF1" w:rsidP="00421D0C">
            <w:pPr>
              <w:rPr>
                <w:b/>
                <w:bCs/>
              </w:rPr>
            </w:pPr>
          </w:p>
        </w:tc>
      </w:tr>
    </w:tbl>
    <w:p w14:paraId="173C703E" w14:textId="192AC684" w:rsidR="00421D0C" w:rsidRDefault="00421D0C"/>
    <w:p w14:paraId="476D0D6A" w14:textId="7EE2087F" w:rsidR="00D11BF1" w:rsidRDefault="00D11BF1">
      <w:pPr>
        <w:rPr>
          <w:b/>
          <w:bCs/>
        </w:rPr>
      </w:pPr>
      <w:r w:rsidRPr="00D11BF1">
        <w:rPr>
          <w:b/>
          <w:bCs/>
        </w:rPr>
        <w:t>Output:</w:t>
      </w:r>
    </w:p>
    <w:p w14:paraId="07455176" w14:textId="77777777" w:rsidR="00D11BF1" w:rsidRDefault="00D11BF1" w:rsidP="00D11BF1">
      <w:pPr>
        <w:keepNext/>
      </w:pPr>
      <w:r>
        <w:rPr>
          <w:b/>
          <w:bCs/>
          <w:noProof/>
        </w:rPr>
        <w:drawing>
          <wp:inline distT="0" distB="0" distL="0" distR="0" wp14:anchorId="08B98D95" wp14:editId="0C9AD861">
            <wp:extent cx="6400800" cy="4019550"/>
            <wp:effectExtent l="0" t="0" r="0" b="0"/>
            <wp:docPr id="74755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4019550"/>
                    </a:xfrm>
                    <a:prstGeom prst="rect">
                      <a:avLst/>
                    </a:prstGeom>
                    <a:noFill/>
                    <a:ln>
                      <a:noFill/>
                    </a:ln>
                  </pic:spPr>
                </pic:pic>
              </a:graphicData>
            </a:graphic>
          </wp:inline>
        </w:drawing>
      </w:r>
    </w:p>
    <w:p w14:paraId="2B9B2A64" w14:textId="7B9FF1BB" w:rsidR="00D11BF1" w:rsidRDefault="00D11BF1" w:rsidP="00D11BF1">
      <w:pPr>
        <w:pStyle w:val="Caption"/>
        <w:jc w:val="center"/>
      </w:pPr>
      <w:r>
        <w:t xml:space="preserve">Figure </w:t>
      </w:r>
      <w:fldSimple w:instr=" SEQ Figure \* ARABIC ">
        <w:r w:rsidR="00AE5E1B">
          <w:rPr>
            <w:noProof/>
          </w:rPr>
          <w:t>1</w:t>
        </w:r>
      </w:fldSimple>
      <w:r>
        <w:t xml:space="preserve">: All generated original signals and </w:t>
      </w:r>
      <w:proofErr w:type="spellStart"/>
      <w:r>
        <w:t>coverted</w:t>
      </w:r>
      <w:proofErr w:type="spellEnd"/>
      <w:r>
        <w:t xml:space="preserve"> signals</w:t>
      </w:r>
    </w:p>
    <w:p w14:paraId="69FF7722" w14:textId="77777777" w:rsidR="00D11BF1" w:rsidRDefault="00D11BF1" w:rsidP="00D11BF1">
      <w:pPr>
        <w:keepNext/>
        <w:jc w:val="center"/>
      </w:pPr>
      <w:r w:rsidRPr="00D11BF1">
        <w:drawing>
          <wp:inline distT="0" distB="0" distL="0" distR="0" wp14:anchorId="6B998BCA" wp14:editId="55592FDA">
            <wp:extent cx="3117850" cy="1341071"/>
            <wp:effectExtent l="0" t="0" r="6350" b="0"/>
            <wp:docPr id="1290249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249467" name=""/>
                    <pic:cNvPicPr/>
                  </pic:nvPicPr>
                  <pic:blipFill>
                    <a:blip r:embed="rId10"/>
                    <a:stretch>
                      <a:fillRect/>
                    </a:stretch>
                  </pic:blipFill>
                  <pic:spPr>
                    <a:xfrm>
                      <a:off x="0" y="0"/>
                      <a:ext cx="3129489" cy="1346077"/>
                    </a:xfrm>
                    <a:prstGeom prst="rect">
                      <a:avLst/>
                    </a:prstGeom>
                  </pic:spPr>
                </pic:pic>
              </a:graphicData>
            </a:graphic>
          </wp:inline>
        </w:drawing>
      </w:r>
    </w:p>
    <w:p w14:paraId="35C3BAEB" w14:textId="70C3C4E0" w:rsidR="00D11BF1" w:rsidRDefault="00D11BF1" w:rsidP="00D11BF1">
      <w:pPr>
        <w:pStyle w:val="Caption"/>
        <w:jc w:val="center"/>
      </w:pPr>
      <w:r>
        <w:t xml:space="preserve">Figure </w:t>
      </w:r>
      <w:fldSimple w:instr=" SEQ Figure \* ARABIC ">
        <w:r w:rsidR="00AE5E1B">
          <w:rPr>
            <w:noProof/>
          </w:rPr>
          <w:t>2</w:t>
        </w:r>
      </w:fldSimple>
      <w:r>
        <w:t>: Terminal output</w:t>
      </w:r>
    </w:p>
    <w:p w14:paraId="0DD9A55F" w14:textId="7D31EBB7" w:rsidR="00D11BF1" w:rsidRPr="00D11BF1" w:rsidRDefault="00D11BF1" w:rsidP="00D11BF1">
      <w:pPr>
        <w:rPr>
          <w:b/>
          <w:bCs/>
        </w:rPr>
      </w:pPr>
      <w:r w:rsidRPr="00D11BF1">
        <w:rPr>
          <w:b/>
          <w:bCs/>
        </w:rPr>
        <w:lastRenderedPageBreak/>
        <w:t>Discussion:</w:t>
      </w:r>
    </w:p>
    <w:p w14:paraId="4A46E12E" w14:textId="74E548E8" w:rsidR="00D11BF1" w:rsidRDefault="00D11BF1" w:rsidP="00D11BF1">
      <w:pPr>
        <w:rPr>
          <w:b/>
          <w:bCs/>
        </w:rPr>
      </w:pPr>
      <w:r w:rsidRPr="00D11BF1">
        <w:rPr>
          <w:b/>
          <w:bCs/>
        </w:rPr>
        <w:t>Observations</w:t>
      </w:r>
    </w:p>
    <w:p w14:paraId="5BFBAC5B" w14:textId="77777777" w:rsidR="00D11BF1" w:rsidRPr="00D11BF1" w:rsidRDefault="00D11BF1" w:rsidP="00D11BF1">
      <w:pPr>
        <w:numPr>
          <w:ilvl w:val="0"/>
          <w:numId w:val="16"/>
        </w:numPr>
      </w:pPr>
      <w:r w:rsidRPr="00D11BF1">
        <w:rPr>
          <w:b/>
          <w:bCs/>
        </w:rPr>
        <w:t>Unit Impulse Signal</w:t>
      </w:r>
      <w:r w:rsidRPr="00D11BF1">
        <w:t>: Shows a single spike at n=0 with amplitude 1, zero everywhere else.</w:t>
      </w:r>
    </w:p>
    <w:p w14:paraId="6110070F" w14:textId="77777777" w:rsidR="00D11BF1" w:rsidRPr="00D11BF1" w:rsidRDefault="00D11BF1" w:rsidP="00D11BF1">
      <w:pPr>
        <w:numPr>
          <w:ilvl w:val="0"/>
          <w:numId w:val="16"/>
        </w:numPr>
      </w:pPr>
      <w:r w:rsidRPr="00D11BF1">
        <w:rPr>
          <w:b/>
          <w:bCs/>
        </w:rPr>
        <w:t>Unit Step Signal</w:t>
      </w:r>
      <w:r w:rsidRPr="00D11BF1">
        <w:t>: Shows zero values for n&lt;0 and unity values for n≥0, creating a step discontinuity at n=0.</w:t>
      </w:r>
    </w:p>
    <w:p w14:paraId="3EEBA8C9" w14:textId="77777777" w:rsidR="00D11BF1" w:rsidRPr="00D11BF1" w:rsidRDefault="00D11BF1" w:rsidP="00D11BF1">
      <w:pPr>
        <w:numPr>
          <w:ilvl w:val="0"/>
          <w:numId w:val="16"/>
        </w:numPr>
      </w:pPr>
      <w:r w:rsidRPr="00D11BF1">
        <w:rPr>
          <w:b/>
          <w:bCs/>
        </w:rPr>
        <w:t>Ramp Signal</w:t>
      </w:r>
      <w:r w:rsidRPr="00D11BF1">
        <w:t>: Shows zero for n&lt;0 and linearly increasing values for n≥0.</w:t>
      </w:r>
    </w:p>
    <w:p w14:paraId="574F3359" w14:textId="3B056364" w:rsidR="00D11BF1" w:rsidRDefault="00D11BF1" w:rsidP="00D11BF1">
      <w:pPr>
        <w:rPr>
          <w:b/>
          <w:bCs/>
        </w:rPr>
      </w:pPr>
      <w:r w:rsidRPr="00D11BF1">
        <w:rPr>
          <w:b/>
          <w:bCs/>
        </w:rPr>
        <w:t>Signal Conversions</w:t>
      </w:r>
    </w:p>
    <w:p w14:paraId="796F8E67" w14:textId="77777777" w:rsidR="00D11BF1" w:rsidRPr="00D11BF1" w:rsidRDefault="00D11BF1" w:rsidP="00D11BF1">
      <w:pPr>
        <w:numPr>
          <w:ilvl w:val="0"/>
          <w:numId w:val="17"/>
        </w:numPr>
      </w:pPr>
      <w:r w:rsidRPr="00D11BF1">
        <w:rPr>
          <w:b/>
          <w:bCs/>
        </w:rPr>
        <w:t>Impulse to Step</w:t>
      </w:r>
      <w:r w:rsidRPr="00D11BF1">
        <w:t>: The cumulative sum of the unit impulse gives the unit step signal, demonstrating the integration property.</w:t>
      </w:r>
    </w:p>
    <w:p w14:paraId="47B6F1B0" w14:textId="77777777" w:rsidR="00D11BF1" w:rsidRPr="00D11BF1" w:rsidRDefault="00D11BF1" w:rsidP="00D11BF1">
      <w:pPr>
        <w:numPr>
          <w:ilvl w:val="0"/>
          <w:numId w:val="17"/>
        </w:numPr>
      </w:pPr>
      <w:r w:rsidRPr="00D11BF1">
        <w:rPr>
          <w:b/>
          <w:bCs/>
        </w:rPr>
        <w:t>Step to Impulse</w:t>
      </w:r>
      <w:r w:rsidRPr="00D11BF1">
        <w:t>: Taking the difference of consecutive samples of the unit step gives the unit impulse, demonstrating the differentiation property.</w:t>
      </w:r>
    </w:p>
    <w:p w14:paraId="5062D8E9" w14:textId="77777777" w:rsidR="00D11BF1" w:rsidRPr="00D11BF1" w:rsidRDefault="00D11BF1" w:rsidP="00D11BF1">
      <w:pPr>
        <w:numPr>
          <w:ilvl w:val="0"/>
          <w:numId w:val="17"/>
        </w:numPr>
      </w:pPr>
      <w:r w:rsidRPr="00D11BF1">
        <w:rPr>
          <w:b/>
          <w:bCs/>
        </w:rPr>
        <w:t>Step to Ramp</w:t>
      </w:r>
      <w:r w:rsidRPr="00D11BF1">
        <w:t>: The cumulative sum of the unit step creates the ramp signal.</w:t>
      </w:r>
    </w:p>
    <w:p w14:paraId="7B2832AA" w14:textId="77777777" w:rsidR="00D11BF1" w:rsidRPr="00D11BF1" w:rsidRDefault="00D11BF1" w:rsidP="00D11BF1">
      <w:pPr>
        <w:numPr>
          <w:ilvl w:val="0"/>
          <w:numId w:val="17"/>
        </w:numPr>
      </w:pPr>
      <w:r w:rsidRPr="00D11BF1">
        <w:rPr>
          <w:b/>
          <w:bCs/>
        </w:rPr>
        <w:t>Ramp to Step</w:t>
      </w:r>
      <w:r w:rsidRPr="00D11BF1">
        <w:t>: The difference operation on the ramp signal recovers the unit step signal.</w:t>
      </w:r>
    </w:p>
    <w:p w14:paraId="621A7F43" w14:textId="387C536E" w:rsidR="00D11BF1" w:rsidRPr="00D11BF1" w:rsidRDefault="00D11BF1" w:rsidP="00D11BF1">
      <w:pPr>
        <w:rPr>
          <w:b/>
          <w:bCs/>
        </w:rPr>
      </w:pPr>
      <w:r w:rsidRPr="00D11BF1">
        <w:rPr>
          <w:b/>
          <w:bCs/>
        </w:rPr>
        <w:t>Mathematical Verification</w:t>
      </w:r>
    </w:p>
    <w:p w14:paraId="2D9116D7" w14:textId="77777777" w:rsidR="00D11BF1" w:rsidRPr="00D11BF1" w:rsidRDefault="00D11BF1" w:rsidP="00D11BF1">
      <w:pPr>
        <w:numPr>
          <w:ilvl w:val="0"/>
          <w:numId w:val="18"/>
        </w:numPr>
      </w:pPr>
      <w:r w:rsidRPr="00D11BF1">
        <w:t>The conversions follow the fundamental relationships in discrete-time signal processing</w:t>
      </w:r>
    </w:p>
    <w:p w14:paraId="3226065B" w14:textId="77777777" w:rsidR="00D11BF1" w:rsidRPr="00D11BF1" w:rsidRDefault="00D11BF1" w:rsidP="00D11BF1">
      <w:pPr>
        <w:numPr>
          <w:ilvl w:val="0"/>
          <w:numId w:val="18"/>
        </w:numPr>
      </w:pPr>
      <w:r w:rsidRPr="00D11BF1">
        <w:t>Integration (cumulative sum) and differentiation (difference) are inverse operations</w:t>
      </w:r>
    </w:p>
    <w:p w14:paraId="77CE9923" w14:textId="77777777" w:rsidR="00D11BF1" w:rsidRDefault="00D11BF1" w:rsidP="00D11BF1">
      <w:pPr>
        <w:numPr>
          <w:ilvl w:val="0"/>
          <w:numId w:val="18"/>
        </w:numPr>
      </w:pPr>
      <w:r w:rsidRPr="00D11BF1">
        <w:t>The results match theoretical expectations</w:t>
      </w:r>
    </w:p>
    <w:p w14:paraId="7A55CED0" w14:textId="0245B222" w:rsidR="00D11BF1" w:rsidRPr="00D11BF1" w:rsidRDefault="00D11BF1" w:rsidP="00D11BF1">
      <w:pPr>
        <w:rPr>
          <w:b/>
          <w:bCs/>
        </w:rPr>
      </w:pPr>
      <w:r w:rsidRPr="00D11BF1">
        <w:rPr>
          <w:b/>
          <w:bCs/>
        </w:rPr>
        <w:t>Practical Applications</w:t>
      </w:r>
    </w:p>
    <w:p w14:paraId="48EC046D" w14:textId="77777777" w:rsidR="00D11BF1" w:rsidRPr="00D11BF1" w:rsidRDefault="00D11BF1" w:rsidP="00D11BF1">
      <w:pPr>
        <w:numPr>
          <w:ilvl w:val="0"/>
          <w:numId w:val="19"/>
        </w:numPr>
      </w:pPr>
      <w:r w:rsidRPr="00D11BF1">
        <w:t>These basic signals are building blocks for more complex signal analysis</w:t>
      </w:r>
    </w:p>
    <w:p w14:paraId="21729966" w14:textId="77777777" w:rsidR="00D11BF1" w:rsidRPr="00D11BF1" w:rsidRDefault="00D11BF1" w:rsidP="00D11BF1">
      <w:pPr>
        <w:numPr>
          <w:ilvl w:val="0"/>
          <w:numId w:val="19"/>
        </w:numPr>
      </w:pPr>
      <w:r w:rsidRPr="00D11BF1">
        <w:t>Understanding these conversions is crucial for filter design and system analysis</w:t>
      </w:r>
    </w:p>
    <w:p w14:paraId="4473A2B0" w14:textId="77777777" w:rsidR="00D11BF1" w:rsidRPr="00D11BF1" w:rsidRDefault="00D11BF1" w:rsidP="00D11BF1">
      <w:pPr>
        <w:numPr>
          <w:ilvl w:val="0"/>
          <w:numId w:val="19"/>
        </w:numPr>
      </w:pPr>
      <w:r w:rsidRPr="00D11BF1">
        <w:t>They form the basis for convolution and system response calculations</w:t>
      </w:r>
    </w:p>
    <w:p w14:paraId="5EEB3AEE" w14:textId="77777777" w:rsidR="00D11BF1" w:rsidRPr="00D11BF1" w:rsidRDefault="00D11BF1" w:rsidP="00D11BF1"/>
    <w:p w14:paraId="1CB4D0C2" w14:textId="77777777" w:rsidR="00D11BF1" w:rsidRPr="00D11BF1" w:rsidRDefault="00D11BF1" w:rsidP="00D11BF1">
      <w:pPr>
        <w:rPr>
          <w:b/>
          <w:bCs/>
        </w:rPr>
      </w:pPr>
      <w:r w:rsidRPr="00D11BF1">
        <w:rPr>
          <w:b/>
          <w:bCs/>
        </w:rPr>
        <w:t>Conclusion:</w:t>
      </w:r>
    </w:p>
    <w:p w14:paraId="5FB975B8" w14:textId="19893396" w:rsidR="00D11BF1" w:rsidRPr="00D11BF1" w:rsidRDefault="00D11BF1" w:rsidP="00D11BF1">
      <w:r w:rsidRPr="00D11BF1">
        <w:t>The experiment successfully demonstrated</w:t>
      </w:r>
    </w:p>
    <w:p w14:paraId="68E60C7A" w14:textId="77777777" w:rsidR="00D11BF1" w:rsidRPr="00D11BF1" w:rsidRDefault="00D11BF1" w:rsidP="00D11BF1">
      <w:pPr>
        <w:numPr>
          <w:ilvl w:val="0"/>
          <w:numId w:val="20"/>
        </w:numPr>
      </w:pPr>
      <w:r w:rsidRPr="00D11BF1">
        <w:rPr>
          <w:b/>
          <w:bCs/>
        </w:rPr>
        <w:t>Signal Generation</w:t>
      </w:r>
      <w:r w:rsidRPr="00D11BF1">
        <w:t>: All three fundamental discrete-time signals (unit impulse, unit step, and ramp) were generated correctly in MATLAB.</w:t>
      </w:r>
    </w:p>
    <w:p w14:paraId="5C798F17" w14:textId="77777777" w:rsidR="00D11BF1" w:rsidRPr="00D11BF1" w:rsidRDefault="00D11BF1" w:rsidP="00D11BF1">
      <w:pPr>
        <w:numPr>
          <w:ilvl w:val="0"/>
          <w:numId w:val="20"/>
        </w:numPr>
      </w:pPr>
      <w:r w:rsidRPr="00D11BF1">
        <w:rPr>
          <w:b/>
          <w:bCs/>
        </w:rPr>
        <w:t>Signal Conversions</w:t>
      </w:r>
      <w:r w:rsidRPr="00D11BF1">
        <w:t xml:space="preserve">: The mathematical relationships between these signals were verified through cumulative sum and </w:t>
      </w:r>
      <w:proofErr w:type="gramStart"/>
      <w:r w:rsidRPr="00D11BF1">
        <w:t>difference</w:t>
      </w:r>
      <w:proofErr w:type="gramEnd"/>
      <w:r w:rsidRPr="00D11BF1">
        <w:t xml:space="preserve"> operations.</w:t>
      </w:r>
    </w:p>
    <w:p w14:paraId="3E735F57" w14:textId="77777777" w:rsidR="00D11BF1" w:rsidRPr="00D11BF1" w:rsidRDefault="00D11BF1" w:rsidP="00D11BF1">
      <w:pPr>
        <w:numPr>
          <w:ilvl w:val="0"/>
          <w:numId w:val="20"/>
        </w:numPr>
      </w:pPr>
      <w:r w:rsidRPr="00D11BF1">
        <w:rPr>
          <w:b/>
          <w:bCs/>
        </w:rPr>
        <w:lastRenderedPageBreak/>
        <w:t>MATLAB Implementation</w:t>
      </w:r>
      <w:r w:rsidRPr="00D11BF1">
        <w:t>: The code effectively used built-in functions like </w:t>
      </w:r>
      <w:proofErr w:type="spellStart"/>
      <w:proofErr w:type="gramStart"/>
      <w:r w:rsidRPr="00D11BF1">
        <w:t>cumsum</w:t>
      </w:r>
      <w:proofErr w:type="spellEnd"/>
      <w:r w:rsidRPr="00D11BF1">
        <w:t>(</w:t>
      </w:r>
      <w:proofErr w:type="gramEnd"/>
      <w:r w:rsidRPr="00D11BF1">
        <w:t>) and </w:t>
      </w:r>
      <w:proofErr w:type="gramStart"/>
      <w:r w:rsidRPr="00D11BF1">
        <w:t>diff(</w:t>
      </w:r>
      <w:proofErr w:type="gramEnd"/>
      <w:r w:rsidRPr="00D11BF1">
        <w:t>) to perform signal conversions.</w:t>
      </w:r>
    </w:p>
    <w:p w14:paraId="6B1D5B5A" w14:textId="77777777" w:rsidR="00D11BF1" w:rsidRPr="00D11BF1" w:rsidRDefault="00D11BF1" w:rsidP="00D11BF1">
      <w:pPr>
        <w:numPr>
          <w:ilvl w:val="0"/>
          <w:numId w:val="20"/>
        </w:numPr>
      </w:pPr>
      <w:r w:rsidRPr="00D11BF1">
        <w:rPr>
          <w:b/>
          <w:bCs/>
        </w:rPr>
        <w:t>Visualization</w:t>
      </w:r>
      <w:r w:rsidRPr="00D11BF1">
        <w:t>: The </w:t>
      </w:r>
      <w:proofErr w:type="gramStart"/>
      <w:r w:rsidRPr="00D11BF1">
        <w:t>stem(</w:t>
      </w:r>
      <w:proofErr w:type="gramEnd"/>
      <w:r w:rsidRPr="00D11BF1">
        <w:t>) plots clearly showed the discrete nature of the signals and the success of the conversion operations.</w:t>
      </w:r>
    </w:p>
    <w:p w14:paraId="60468839" w14:textId="77777777" w:rsidR="00D11BF1" w:rsidRPr="00D11BF1" w:rsidRDefault="00D11BF1" w:rsidP="00D11BF1">
      <w:pPr>
        <w:numPr>
          <w:ilvl w:val="0"/>
          <w:numId w:val="20"/>
        </w:numPr>
      </w:pPr>
      <w:r w:rsidRPr="00D11BF1">
        <w:rPr>
          <w:b/>
          <w:bCs/>
        </w:rPr>
        <w:t>Theoretical Validation</w:t>
      </w:r>
      <w:r w:rsidRPr="00D11BF1">
        <w:t>: The results matched the expected theoretical behavior of these fundamental signals.</w:t>
      </w:r>
    </w:p>
    <w:p w14:paraId="0CE4EEB7" w14:textId="77777777" w:rsidR="00D11BF1" w:rsidRPr="00D11BF1" w:rsidRDefault="00D11BF1" w:rsidP="00D11BF1">
      <w:r w:rsidRPr="00D11BF1">
        <w:t>This lab provides a foundation for understanding discrete-time signal processing concepts and prepares for more advanced topics like convolution, filtering, and system analysis. The ability to convert between these basic signals is essential for digital signal processing applications.</w:t>
      </w:r>
    </w:p>
    <w:p w14:paraId="30360B63" w14:textId="77777777" w:rsidR="00620973" w:rsidRPr="00620973" w:rsidRDefault="00620973" w:rsidP="00620973">
      <w:pPr>
        <w:rPr>
          <w:b/>
          <w:bCs/>
        </w:rPr>
      </w:pPr>
      <w:r w:rsidRPr="00620973">
        <w:rPr>
          <w:b/>
          <w:bCs/>
        </w:rPr>
        <w:t>References:</w:t>
      </w:r>
    </w:p>
    <w:p w14:paraId="245FAAFC" w14:textId="77777777" w:rsidR="00620973" w:rsidRPr="00620973" w:rsidRDefault="00620973" w:rsidP="00620973">
      <w:pPr>
        <w:numPr>
          <w:ilvl w:val="0"/>
          <w:numId w:val="21"/>
        </w:numPr>
      </w:pPr>
      <w:r w:rsidRPr="00620973">
        <w:t>TechnicalSource9. "How do I generate a unit impulse signal in MATLAB?" </w:t>
      </w:r>
      <w:r w:rsidRPr="00620973">
        <w:rPr>
          <w:i/>
          <w:iCs/>
        </w:rPr>
        <w:t>Medium</w:t>
      </w:r>
      <w:r w:rsidRPr="00620973">
        <w:t>, Available: </w:t>
      </w:r>
      <w:hyperlink r:id="rId11" w:history="1">
        <w:r w:rsidRPr="00620973">
          <w:rPr>
            <w:rStyle w:val="Hyperlink"/>
          </w:rPr>
          <w:t>https://technicalsource9.medium.com/how-do-i-generate-a-unit-impulse-signal-in-matlab-d17dc67ceb8b</w:t>
        </w:r>
      </w:hyperlink>
      <w:r w:rsidRPr="00620973">
        <w:t> [Accessed: July 26, 2025].</w:t>
      </w:r>
    </w:p>
    <w:p w14:paraId="052F4D1B" w14:textId="77777777" w:rsidR="00620973" w:rsidRPr="00620973" w:rsidRDefault="00620973" w:rsidP="00620973">
      <w:pPr>
        <w:numPr>
          <w:ilvl w:val="0"/>
          <w:numId w:val="21"/>
        </w:numPr>
      </w:pPr>
      <w:r w:rsidRPr="00620973">
        <w:t>Fiber Optics 4 Sale. "The Unit Impulse and Unit Step Functions," </w:t>
      </w:r>
      <w:r w:rsidRPr="00620973">
        <w:rPr>
          <w:i/>
          <w:iCs/>
        </w:rPr>
        <w:t>Wave Optics Blog</w:t>
      </w:r>
      <w:r w:rsidRPr="00620973">
        <w:t>, Available: </w:t>
      </w:r>
      <w:hyperlink r:id="rId12" w:history="1">
        <w:r w:rsidRPr="00620973">
          <w:rPr>
            <w:rStyle w:val="Hyperlink"/>
          </w:rPr>
          <w:t>https://www.fiberoptics4sale.com/blogs/wave-optics/the-unit-impulse-and-unit-step-functions</w:t>
        </w:r>
      </w:hyperlink>
      <w:r w:rsidRPr="00620973">
        <w:t> [Accessed: July 26, 2025].</w:t>
      </w:r>
    </w:p>
    <w:p w14:paraId="02ADCA32" w14:textId="77777777" w:rsidR="00620973" w:rsidRPr="00620973" w:rsidRDefault="00620973" w:rsidP="00620973">
      <w:pPr>
        <w:numPr>
          <w:ilvl w:val="0"/>
          <w:numId w:val="21"/>
        </w:numPr>
      </w:pPr>
      <w:proofErr w:type="spellStart"/>
      <w:r w:rsidRPr="00620973">
        <w:t>GeeksforGeeks</w:t>
      </w:r>
      <w:proofErr w:type="spellEnd"/>
      <w:r w:rsidRPr="00620973">
        <w:t>. "Unit Ramp Signal," </w:t>
      </w:r>
      <w:r w:rsidRPr="00620973">
        <w:rPr>
          <w:i/>
          <w:iCs/>
        </w:rPr>
        <w:t>Electronics Engineering</w:t>
      </w:r>
      <w:r w:rsidRPr="00620973">
        <w:t>, Available: </w:t>
      </w:r>
      <w:hyperlink r:id="rId13" w:history="1">
        <w:r w:rsidRPr="00620973">
          <w:rPr>
            <w:rStyle w:val="Hyperlink"/>
          </w:rPr>
          <w:t>https://www.geeksforgeeks.org/electronics-engineering/unit-ramp-signal/</w:t>
        </w:r>
      </w:hyperlink>
      <w:r w:rsidRPr="00620973">
        <w:t> [Accessed: July 26, 2025].</w:t>
      </w:r>
    </w:p>
    <w:p w14:paraId="41321FBA" w14:textId="5907FDE1" w:rsidR="00D11BF1" w:rsidRPr="00D11BF1" w:rsidRDefault="00D11BF1" w:rsidP="00D11BF1"/>
    <w:p w14:paraId="74B148C4" w14:textId="77777777" w:rsidR="00D11BF1" w:rsidRPr="00D11BF1" w:rsidRDefault="00D11BF1" w:rsidP="00D11BF1"/>
    <w:sectPr w:rsidR="00D11BF1" w:rsidRPr="00D11BF1" w:rsidSect="0002519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0C4F0E"/>
    <w:multiLevelType w:val="multilevel"/>
    <w:tmpl w:val="2FCC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C4060B"/>
    <w:multiLevelType w:val="multilevel"/>
    <w:tmpl w:val="E9A6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2238D5"/>
    <w:multiLevelType w:val="multilevel"/>
    <w:tmpl w:val="134EF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926AE2"/>
    <w:multiLevelType w:val="multilevel"/>
    <w:tmpl w:val="5964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FB022D"/>
    <w:multiLevelType w:val="multilevel"/>
    <w:tmpl w:val="6F32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9412FA"/>
    <w:multiLevelType w:val="multilevel"/>
    <w:tmpl w:val="5AE2F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6F15F6"/>
    <w:multiLevelType w:val="multilevel"/>
    <w:tmpl w:val="63EE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0C41F1"/>
    <w:multiLevelType w:val="multilevel"/>
    <w:tmpl w:val="F3324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D34E1A"/>
    <w:multiLevelType w:val="multilevel"/>
    <w:tmpl w:val="DCB8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497A45"/>
    <w:multiLevelType w:val="multilevel"/>
    <w:tmpl w:val="1688A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377255"/>
    <w:multiLevelType w:val="multilevel"/>
    <w:tmpl w:val="0D4C5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E256BD"/>
    <w:multiLevelType w:val="multilevel"/>
    <w:tmpl w:val="A7D63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9783298">
    <w:abstractNumId w:val="8"/>
  </w:num>
  <w:num w:numId="2" w16cid:durableId="822351381">
    <w:abstractNumId w:val="6"/>
  </w:num>
  <w:num w:numId="3" w16cid:durableId="1130200719">
    <w:abstractNumId w:val="5"/>
  </w:num>
  <w:num w:numId="4" w16cid:durableId="856576708">
    <w:abstractNumId w:val="4"/>
  </w:num>
  <w:num w:numId="5" w16cid:durableId="904803950">
    <w:abstractNumId w:val="7"/>
  </w:num>
  <w:num w:numId="6" w16cid:durableId="124540957">
    <w:abstractNumId w:val="3"/>
  </w:num>
  <w:num w:numId="7" w16cid:durableId="2082868517">
    <w:abstractNumId w:val="2"/>
  </w:num>
  <w:num w:numId="8" w16cid:durableId="1589774003">
    <w:abstractNumId w:val="1"/>
  </w:num>
  <w:num w:numId="9" w16cid:durableId="1912034431">
    <w:abstractNumId w:val="0"/>
  </w:num>
  <w:num w:numId="10" w16cid:durableId="853229964">
    <w:abstractNumId w:val="13"/>
  </w:num>
  <w:num w:numId="11" w16cid:durableId="474102638">
    <w:abstractNumId w:val="9"/>
  </w:num>
  <w:num w:numId="12" w16cid:durableId="202138805">
    <w:abstractNumId w:val="12"/>
  </w:num>
  <w:num w:numId="13" w16cid:durableId="349376216">
    <w:abstractNumId w:val="10"/>
  </w:num>
  <w:num w:numId="14" w16cid:durableId="247227503">
    <w:abstractNumId w:val="20"/>
  </w:num>
  <w:num w:numId="15" w16cid:durableId="1701204046">
    <w:abstractNumId w:val="18"/>
  </w:num>
  <w:num w:numId="16" w16cid:durableId="1639914902">
    <w:abstractNumId w:val="19"/>
  </w:num>
  <w:num w:numId="17" w16cid:durableId="735980952">
    <w:abstractNumId w:val="16"/>
  </w:num>
  <w:num w:numId="18" w16cid:durableId="1977635871">
    <w:abstractNumId w:val="15"/>
  </w:num>
  <w:num w:numId="19" w16cid:durableId="2030257284">
    <w:abstractNumId w:val="17"/>
  </w:num>
  <w:num w:numId="20" w16cid:durableId="1827042253">
    <w:abstractNumId w:val="11"/>
  </w:num>
  <w:num w:numId="21" w16cid:durableId="16070383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19C"/>
    <w:rsid w:val="00034616"/>
    <w:rsid w:val="0006063C"/>
    <w:rsid w:val="0015074B"/>
    <w:rsid w:val="0029639D"/>
    <w:rsid w:val="002F065C"/>
    <w:rsid w:val="00326F90"/>
    <w:rsid w:val="00421D0C"/>
    <w:rsid w:val="005E1264"/>
    <w:rsid w:val="00606FAC"/>
    <w:rsid w:val="00620973"/>
    <w:rsid w:val="0084085D"/>
    <w:rsid w:val="0095412B"/>
    <w:rsid w:val="00AA1D8D"/>
    <w:rsid w:val="00AE5E1B"/>
    <w:rsid w:val="00B47730"/>
    <w:rsid w:val="00CB0664"/>
    <w:rsid w:val="00D11BF1"/>
    <w:rsid w:val="00DF139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595596"/>
  <w14:defaultImageDpi w14:val="300"/>
  <w15:docId w15:val="{EFF656D9-AA5A-4335-A966-BF0EF6097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19C"/>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20973"/>
    <w:rPr>
      <w:color w:val="0000FF" w:themeColor="hyperlink"/>
      <w:u w:val="single"/>
    </w:rPr>
  </w:style>
  <w:style w:type="character" w:styleId="UnresolvedMention">
    <w:name w:val="Unresolved Mention"/>
    <w:basedOn w:val="DefaultParagraphFont"/>
    <w:uiPriority w:val="99"/>
    <w:semiHidden/>
    <w:unhideWhenUsed/>
    <w:rsid w:val="00620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2078">
      <w:bodyDiv w:val="1"/>
      <w:marLeft w:val="0"/>
      <w:marRight w:val="0"/>
      <w:marTop w:val="0"/>
      <w:marBottom w:val="0"/>
      <w:divBdr>
        <w:top w:val="none" w:sz="0" w:space="0" w:color="auto"/>
        <w:left w:val="none" w:sz="0" w:space="0" w:color="auto"/>
        <w:bottom w:val="none" w:sz="0" w:space="0" w:color="auto"/>
        <w:right w:val="none" w:sz="0" w:space="0" w:color="auto"/>
      </w:divBdr>
    </w:div>
    <w:div w:id="22556914">
      <w:bodyDiv w:val="1"/>
      <w:marLeft w:val="0"/>
      <w:marRight w:val="0"/>
      <w:marTop w:val="0"/>
      <w:marBottom w:val="0"/>
      <w:divBdr>
        <w:top w:val="none" w:sz="0" w:space="0" w:color="auto"/>
        <w:left w:val="none" w:sz="0" w:space="0" w:color="auto"/>
        <w:bottom w:val="none" w:sz="0" w:space="0" w:color="auto"/>
        <w:right w:val="none" w:sz="0" w:space="0" w:color="auto"/>
      </w:divBdr>
    </w:div>
    <w:div w:id="44380562">
      <w:bodyDiv w:val="1"/>
      <w:marLeft w:val="0"/>
      <w:marRight w:val="0"/>
      <w:marTop w:val="0"/>
      <w:marBottom w:val="0"/>
      <w:divBdr>
        <w:top w:val="none" w:sz="0" w:space="0" w:color="auto"/>
        <w:left w:val="none" w:sz="0" w:space="0" w:color="auto"/>
        <w:bottom w:val="none" w:sz="0" w:space="0" w:color="auto"/>
        <w:right w:val="none" w:sz="0" w:space="0" w:color="auto"/>
      </w:divBdr>
    </w:div>
    <w:div w:id="56514378">
      <w:bodyDiv w:val="1"/>
      <w:marLeft w:val="0"/>
      <w:marRight w:val="0"/>
      <w:marTop w:val="0"/>
      <w:marBottom w:val="0"/>
      <w:divBdr>
        <w:top w:val="none" w:sz="0" w:space="0" w:color="auto"/>
        <w:left w:val="none" w:sz="0" w:space="0" w:color="auto"/>
        <w:bottom w:val="none" w:sz="0" w:space="0" w:color="auto"/>
        <w:right w:val="none" w:sz="0" w:space="0" w:color="auto"/>
      </w:divBdr>
    </w:div>
    <w:div w:id="82921290">
      <w:bodyDiv w:val="1"/>
      <w:marLeft w:val="0"/>
      <w:marRight w:val="0"/>
      <w:marTop w:val="0"/>
      <w:marBottom w:val="0"/>
      <w:divBdr>
        <w:top w:val="none" w:sz="0" w:space="0" w:color="auto"/>
        <w:left w:val="none" w:sz="0" w:space="0" w:color="auto"/>
        <w:bottom w:val="none" w:sz="0" w:space="0" w:color="auto"/>
        <w:right w:val="none" w:sz="0" w:space="0" w:color="auto"/>
      </w:divBdr>
    </w:div>
    <w:div w:id="103767884">
      <w:bodyDiv w:val="1"/>
      <w:marLeft w:val="0"/>
      <w:marRight w:val="0"/>
      <w:marTop w:val="0"/>
      <w:marBottom w:val="0"/>
      <w:divBdr>
        <w:top w:val="none" w:sz="0" w:space="0" w:color="auto"/>
        <w:left w:val="none" w:sz="0" w:space="0" w:color="auto"/>
        <w:bottom w:val="none" w:sz="0" w:space="0" w:color="auto"/>
        <w:right w:val="none" w:sz="0" w:space="0" w:color="auto"/>
      </w:divBdr>
    </w:div>
    <w:div w:id="207953390">
      <w:bodyDiv w:val="1"/>
      <w:marLeft w:val="0"/>
      <w:marRight w:val="0"/>
      <w:marTop w:val="0"/>
      <w:marBottom w:val="0"/>
      <w:divBdr>
        <w:top w:val="none" w:sz="0" w:space="0" w:color="auto"/>
        <w:left w:val="none" w:sz="0" w:space="0" w:color="auto"/>
        <w:bottom w:val="none" w:sz="0" w:space="0" w:color="auto"/>
        <w:right w:val="none" w:sz="0" w:space="0" w:color="auto"/>
      </w:divBdr>
    </w:div>
    <w:div w:id="246426956">
      <w:bodyDiv w:val="1"/>
      <w:marLeft w:val="0"/>
      <w:marRight w:val="0"/>
      <w:marTop w:val="0"/>
      <w:marBottom w:val="0"/>
      <w:divBdr>
        <w:top w:val="none" w:sz="0" w:space="0" w:color="auto"/>
        <w:left w:val="none" w:sz="0" w:space="0" w:color="auto"/>
        <w:bottom w:val="none" w:sz="0" w:space="0" w:color="auto"/>
        <w:right w:val="none" w:sz="0" w:space="0" w:color="auto"/>
      </w:divBdr>
    </w:div>
    <w:div w:id="256133893">
      <w:bodyDiv w:val="1"/>
      <w:marLeft w:val="0"/>
      <w:marRight w:val="0"/>
      <w:marTop w:val="0"/>
      <w:marBottom w:val="0"/>
      <w:divBdr>
        <w:top w:val="none" w:sz="0" w:space="0" w:color="auto"/>
        <w:left w:val="none" w:sz="0" w:space="0" w:color="auto"/>
        <w:bottom w:val="none" w:sz="0" w:space="0" w:color="auto"/>
        <w:right w:val="none" w:sz="0" w:space="0" w:color="auto"/>
      </w:divBdr>
    </w:div>
    <w:div w:id="265505605">
      <w:bodyDiv w:val="1"/>
      <w:marLeft w:val="0"/>
      <w:marRight w:val="0"/>
      <w:marTop w:val="0"/>
      <w:marBottom w:val="0"/>
      <w:divBdr>
        <w:top w:val="none" w:sz="0" w:space="0" w:color="auto"/>
        <w:left w:val="none" w:sz="0" w:space="0" w:color="auto"/>
        <w:bottom w:val="none" w:sz="0" w:space="0" w:color="auto"/>
        <w:right w:val="none" w:sz="0" w:space="0" w:color="auto"/>
      </w:divBdr>
    </w:div>
    <w:div w:id="378818613">
      <w:bodyDiv w:val="1"/>
      <w:marLeft w:val="0"/>
      <w:marRight w:val="0"/>
      <w:marTop w:val="0"/>
      <w:marBottom w:val="0"/>
      <w:divBdr>
        <w:top w:val="none" w:sz="0" w:space="0" w:color="auto"/>
        <w:left w:val="none" w:sz="0" w:space="0" w:color="auto"/>
        <w:bottom w:val="none" w:sz="0" w:space="0" w:color="auto"/>
        <w:right w:val="none" w:sz="0" w:space="0" w:color="auto"/>
      </w:divBdr>
    </w:div>
    <w:div w:id="392896132">
      <w:bodyDiv w:val="1"/>
      <w:marLeft w:val="0"/>
      <w:marRight w:val="0"/>
      <w:marTop w:val="0"/>
      <w:marBottom w:val="0"/>
      <w:divBdr>
        <w:top w:val="none" w:sz="0" w:space="0" w:color="auto"/>
        <w:left w:val="none" w:sz="0" w:space="0" w:color="auto"/>
        <w:bottom w:val="none" w:sz="0" w:space="0" w:color="auto"/>
        <w:right w:val="none" w:sz="0" w:space="0" w:color="auto"/>
      </w:divBdr>
    </w:div>
    <w:div w:id="444815336">
      <w:bodyDiv w:val="1"/>
      <w:marLeft w:val="0"/>
      <w:marRight w:val="0"/>
      <w:marTop w:val="0"/>
      <w:marBottom w:val="0"/>
      <w:divBdr>
        <w:top w:val="none" w:sz="0" w:space="0" w:color="auto"/>
        <w:left w:val="none" w:sz="0" w:space="0" w:color="auto"/>
        <w:bottom w:val="none" w:sz="0" w:space="0" w:color="auto"/>
        <w:right w:val="none" w:sz="0" w:space="0" w:color="auto"/>
      </w:divBdr>
    </w:div>
    <w:div w:id="499082782">
      <w:bodyDiv w:val="1"/>
      <w:marLeft w:val="0"/>
      <w:marRight w:val="0"/>
      <w:marTop w:val="0"/>
      <w:marBottom w:val="0"/>
      <w:divBdr>
        <w:top w:val="none" w:sz="0" w:space="0" w:color="auto"/>
        <w:left w:val="none" w:sz="0" w:space="0" w:color="auto"/>
        <w:bottom w:val="none" w:sz="0" w:space="0" w:color="auto"/>
        <w:right w:val="none" w:sz="0" w:space="0" w:color="auto"/>
      </w:divBdr>
    </w:div>
    <w:div w:id="553322556">
      <w:bodyDiv w:val="1"/>
      <w:marLeft w:val="0"/>
      <w:marRight w:val="0"/>
      <w:marTop w:val="0"/>
      <w:marBottom w:val="0"/>
      <w:divBdr>
        <w:top w:val="none" w:sz="0" w:space="0" w:color="auto"/>
        <w:left w:val="none" w:sz="0" w:space="0" w:color="auto"/>
        <w:bottom w:val="none" w:sz="0" w:space="0" w:color="auto"/>
        <w:right w:val="none" w:sz="0" w:space="0" w:color="auto"/>
      </w:divBdr>
    </w:div>
    <w:div w:id="572158220">
      <w:bodyDiv w:val="1"/>
      <w:marLeft w:val="0"/>
      <w:marRight w:val="0"/>
      <w:marTop w:val="0"/>
      <w:marBottom w:val="0"/>
      <w:divBdr>
        <w:top w:val="none" w:sz="0" w:space="0" w:color="auto"/>
        <w:left w:val="none" w:sz="0" w:space="0" w:color="auto"/>
        <w:bottom w:val="none" w:sz="0" w:space="0" w:color="auto"/>
        <w:right w:val="none" w:sz="0" w:space="0" w:color="auto"/>
      </w:divBdr>
    </w:div>
    <w:div w:id="578753868">
      <w:bodyDiv w:val="1"/>
      <w:marLeft w:val="0"/>
      <w:marRight w:val="0"/>
      <w:marTop w:val="0"/>
      <w:marBottom w:val="0"/>
      <w:divBdr>
        <w:top w:val="none" w:sz="0" w:space="0" w:color="auto"/>
        <w:left w:val="none" w:sz="0" w:space="0" w:color="auto"/>
        <w:bottom w:val="none" w:sz="0" w:space="0" w:color="auto"/>
        <w:right w:val="none" w:sz="0" w:space="0" w:color="auto"/>
      </w:divBdr>
    </w:div>
    <w:div w:id="595602257">
      <w:bodyDiv w:val="1"/>
      <w:marLeft w:val="0"/>
      <w:marRight w:val="0"/>
      <w:marTop w:val="0"/>
      <w:marBottom w:val="0"/>
      <w:divBdr>
        <w:top w:val="none" w:sz="0" w:space="0" w:color="auto"/>
        <w:left w:val="none" w:sz="0" w:space="0" w:color="auto"/>
        <w:bottom w:val="none" w:sz="0" w:space="0" w:color="auto"/>
        <w:right w:val="none" w:sz="0" w:space="0" w:color="auto"/>
      </w:divBdr>
    </w:div>
    <w:div w:id="622231245">
      <w:bodyDiv w:val="1"/>
      <w:marLeft w:val="0"/>
      <w:marRight w:val="0"/>
      <w:marTop w:val="0"/>
      <w:marBottom w:val="0"/>
      <w:divBdr>
        <w:top w:val="none" w:sz="0" w:space="0" w:color="auto"/>
        <w:left w:val="none" w:sz="0" w:space="0" w:color="auto"/>
        <w:bottom w:val="none" w:sz="0" w:space="0" w:color="auto"/>
        <w:right w:val="none" w:sz="0" w:space="0" w:color="auto"/>
      </w:divBdr>
    </w:div>
    <w:div w:id="627393512">
      <w:bodyDiv w:val="1"/>
      <w:marLeft w:val="0"/>
      <w:marRight w:val="0"/>
      <w:marTop w:val="0"/>
      <w:marBottom w:val="0"/>
      <w:divBdr>
        <w:top w:val="none" w:sz="0" w:space="0" w:color="auto"/>
        <w:left w:val="none" w:sz="0" w:space="0" w:color="auto"/>
        <w:bottom w:val="none" w:sz="0" w:space="0" w:color="auto"/>
        <w:right w:val="none" w:sz="0" w:space="0" w:color="auto"/>
      </w:divBdr>
    </w:div>
    <w:div w:id="642470549">
      <w:bodyDiv w:val="1"/>
      <w:marLeft w:val="0"/>
      <w:marRight w:val="0"/>
      <w:marTop w:val="0"/>
      <w:marBottom w:val="0"/>
      <w:divBdr>
        <w:top w:val="none" w:sz="0" w:space="0" w:color="auto"/>
        <w:left w:val="none" w:sz="0" w:space="0" w:color="auto"/>
        <w:bottom w:val="none" w:sz="0" w:space="0" w:color="auto"/>
        <w:right w:val="none" w:sz="0" w:space="0" w:color="auto"/>
      </w:divBdr>
    </w:div>
    <w:div w:id="664088186">
      <w:bodyDiv w:val="1"/>
      <w:marLeft w:val="0"/>
      <w:marRight w:val="0"/>
      <w:marTop w:val="0"/>
      <w:marBottom w:val="0"/>
      <w:divBdr>
        <w:top w:val="none" w:sz="0" w:space="0" w:color="auto"/>
        <w:left w:val="none" w:sz="0" w:space="0" w:color="auto"/>
        <w:bottom w:val="none" w:sz="0" w:space="0" w:color="auto"/>
        <w:right w:val="none" w:sz="0" w:space="0" w:color="auto"/>
      </w:divBdr>
    </w:div>
    <w:div w:id="679427762">
      <w:bodyDiv w:val="1"/>
      <w:marLeft w:val="0"/>
      <w:marRight w:val="0"/>
      <w:marTop w:val="0"/>
      <w:marBottom w:val="0"/>
      <w:divBdr>
        <w:top w:val="none" w:sz="0" w:space="0" w:color="auto"/>
        <w:left w:val="none" w:sz="0" w:space="0" w:color="auto"/>
        <w:bottom w:val="none" w:sz="0" w:space="0" w:color="auto"/>
        <w:right w:val="none" w:sz="0" w:space="0" w:color="auto"/>
      </w:divBdr>
    </w:div>
    <w:div w:id="681668596">
      <w:bodyDiv w:val="1"/>
      <w:marLeft w:val="0"/>
      <w:marRight w:val="0"/>
      <w:marTop w:val="0"/>
      <w:marBottom w:val="0"/>
      <w:divBdr>
        <w:top w:val="none" w:sz="0" w:space="0" w:color="auto"/>
        <w:left w:val="none" w:sz="0" w:space="0" w:color="auto"/>
        <w:bottom w:val="none" w:sz="0" w:space="0" w:color="auto"/>
        <w:right w:val="none" w:sz="0" w:space="0" w:color="auto"/>
      </w:divBdr>
    </w:div>
    <w:div w:id="700056282">
      <w:bodyDiv w:val="1"/>
      <w:marLeft w:val="0"/>
      <w:marRight w:val="0"/>
      <w:marTop w:val="0"/>
      <w:marBottom w:val="0"/>
      <w:divBdr>
        <w:top w:val="none" w:sz="0" w:space="0" w:color="auto"/>
        <w:left w:val="none" w:sz="0" w:space="0" w:color="auto"/>
        <w:bottom w:val="none" w:sz="0" w:space="0" w:color="auto"/>
        <w:right w:val="none" w:sz="0" w:space="0" w:color="auto"/>
      </w:divBdr>
    </w:div>
    <w:div w:id="714548344">
      <w:bodyDiv w:val="1"/>
      <w:marLeft w:val="0"/>
      <w:marRight w:val="0"/>
      <w:marTop w:val="0"/>
      <w:marBottom w:val="0"/>
      <w:divBdr>
        <w:top w:val="none" w:sz="0" w:space="0" w:color="auto"/>
        <w:left w:val="none" w:sz="0" w:space="0" w:color="auto"/>
        <w:bottom w:val="none" w:sz="0" w:space="0" w:color="auto"/>
        <w:right w:val="none" w:sz="0" w:space="0" w:color="auto"/>
      </w:divBdr>
    </w:div>
    <w:div w:id="821579947">
      <w:bodyDiv w:val="1"/>
      <w:marLeft w:val="0"/>
      <w:marRight w:val="0"/>
      <w:marTop w:val="0"/>
      <w:marBottom w:val="0"/>
      <w:divBdr>
        <w:top w:val="none" w:sz="0" w:space="0" w:color="auto"/>
        <w:left w:val="none" w:sz="0" w:space="0" w:color="auto"/>
        <w:bottom w:val="none" w:sz="0" w:space="0" w:color="auto"/>
        <w:right w:val="none" w:sz="0" w:space="0" w:color="auto"/>
      </w:divBdr>
    </w:div>
    <w:div w:id="843014461">
      <w:bodyDiv w:val="1"/>
      <w:marLeft w:val="0"/>
      <w:marRight w:val="0"/>
      <w:marTop w:val="0"/>
      <w:marBottom w:val="0"/>
      <w:divBdr>
        <w:top w:val="none" w:sz="0" w:space="0" w:color="auto"/>
        <w:left w:val="none" w:sz="0" w:space="0" w:color="auto"/>
        <w:bottom w:val="none" w:sz="0" w:space="0" w:color="auto"/>
        <w:right w:val="none" w:sz="0" w:space="0" w:color="auto"/>
      </w:divBdr>
    </w:div>
    <w:div w:id="914321354">
      <w:bodyDiv w:val="1"/>
      <w:marLeft w:val="0"/>
      <w:marRight w:val="0"/>
      <w:marTop w:val="0"/>
      <w:marBottom w:val="0"/>
      <w:divBdr>
        <w:top w:val="none" w:sz="0" w:space="0" w:color="auto"/>
        <w:left w:val="none" w:sz="0" w:space="0" w:color="auto"/>
        <w:bottom w:val="none" w:sz="0" w:space="0" w:color="auto"/>
        <w:right w:val="none" w:sz="0" w:space="0" w:color="auto"/>
      </w:divBdr>
    </w:div>
    <w:div w:id="968391728">
      <w:bodyDiv w:val="1"/>
      <w:marLeft w:val="0"/>
      <w:marRight w:val="0"/>
      <w:marTop w:val="0"/>
      <w:marBottom w:val="0"/>
      <w:divBdr>
        <w:top w:val="none" w:sz="0" w:space="0" w:color="auto"/>
        <w:left w:val="none" w:sz="0" w:space="0" w:color="auto"/>
        <w:bottom w:val="none" w:sz="0" w:space="0" w:color="auto"/>
        <w:right w:val="none" w:sz="0" w:space="0" w:color="auto"/>
      </w:divBdr>
    </w:div>
    <w:div w:id="993801990">
      <w:bodyDiv w:val="1"/>
      <w:marLeft w:val="0"/>
      <w:marRight w:val="0"/>
      <w:marTop w:val="0"/>
      <w:marBottom w:val="0"/>
      <w:divBdr>
        <w:top w:val="none" w:sz="0" w:space="0" w:color="auto"/>
        <w:left w:val="none" w:sz="0" w:space="0" w:color="auto"/>
        <w:bottom w:val="none" w:sz="0" w:space="0" w:color="auto"/>
        <w:right w:val="none" w:sz="0" w:space="0" w:color="auto"/>
      </w:divBdr>
    </w:div>
    <w:div w:id="997657124">
      <w:bodyDiv w:val="1"/>
      <w:marLeft w:val="0"/>
      <w:marRight w:val="0"/>
      <w:marTop w:val="0"/>
      <w:marBottom w:val="0"/>
      <w:divBdr>
        <w:top w:val="none" w:sz="0" w:space="0" w:color="auto"/>
        <w:left w:val="none" w:sz="0" w:space="0" w:color="auto"/>
        <w:bottom w:val="none" w:sz="0" w:space="0" w:color="auto"/>
        <w:right w:val="none" w:sz="0" w:space="0" w:color="auto"/>
      </w:divBdr>
    </w:div>
    <w:div w:id="998536421">
      <w:bodyDiv w:val="1"/>
      <w:marLeft w:val="0"/>
      <w:marRight w:val="0"/>
      <w:marTop w:val="0"/>
      <w:marBottom w:val="0"/>
      <w:divBdr>
        <w:top w:val="none" w:sz="0" w:space="0" w:color="auto"/>
        <w:left w:val="none" w:sz="0" w:space="0" w:color="auto"/>
        <w:bottom w:val="none" w:sz="0" w:space="0" w:color="auto"/>
        <w:right w:val="none" w:sz="0" w:space="0" w:color="auto"/>
      </w:divBdr>
    </w:div>
    <w:div w:id="1010912142">
      <w:bodyDiv w:val="1"/>
      <w:marLeft w:val="0"/>
      <w:marRight w:val="0"/>
      <w:marTop w:val="0"/>
      <w:marBottom w:val="0"/>
      <w:divBdr>
        <w:top w:val="none" w:sz="0" w:space="0" w:color="auto"/>
        <w:left w:val="none" w:sz="0" w:space="0" w:color="auto"/>
        <w:bottom w:val="none" w:sz="0" w:space="0" w:color="auto"/>
        <w:right w:val="none" w:sz="0" w:space="0" w:color="auto"/>
      </w:divBdr>
    </w:div>
    <w:div w:id="1037005831">
      <w:bodyDiv w:val="1"/>
      <w:marLeft w:val="0"/>
      <w:marRight w:val="0"/>
      <w:marTop w:val="0"/>
      <w:marBottom w:val="0"/>
      <w:divBdr>
        <w:top w:val="none" w:sz="0" w:space="0" w:color="auto"/>
        <w:left w:val="none" w:sz="0" w:space="0" w:color="auto"/>
        <w:bottom w:val="none" w:sz="0" w:space="0" w:color="auto"/>
        <w:right w:val="none" w:sz="0" w:space="0" w:color="auto"/>
      </w:divBdr>
    </w:div>
    <w:div w:id="1068840925">
      <w:bodyDiv w:val="1"/>
      <w:marLeft w:val="0"/>
      <w:marRight w:val="0"/>
      <w:marTop w:val="0"/>
      <w:marBottom w:val="0"/>
      <w:divBdr>
        <w:top w:val="none" w:sz="0" w:space="0" w:color="auto"/>
        <w:left w:val="none" w:sz="0" w:space="0" w:color="auto"/>
        <w:bottom w:val="none" w:sz="0" w:space="0" w:color="auto"/>
        <w:right w:val="none" w:sz="0" w:space="0" w:color="auto"/>
      </w:divBdr>
    </w:div>
    <w:div w:id="1100832998">
      <w:bodyDiv w:val="1"/>
      <w:marLeft w:val="0"/>
      <w:marRight w:val="0"/>
      <w:marTop w:val="0"/>
      <w:marBottom w:val="0"/>
      <w:divBdr>
        <w:top w:val="none" w:sz="0" w:space="0" w:color="auto"/>
        <w:left w:val="none" w:sz="0" w:space="0" w:color="auto"/>
        <w:bottom w:val="none" w:sz="0" w:space="0" w:color="auto"/>
        <w:right w:val="none" w:sz="0" w:space="0" w:color="auto"/>
      </w:divBdr>
    </w:div>
    <w:div w:id="1139685781">
      <w:bodyDiv w:val="1"/>
      <w:marLeft w:val="0"/>
      <w:marRight w:val="0"/>
      <w:marTop w:val="0"/>
      <w:marBottom w:val="0"/>
      <w:divBdr>
        <w:top w:val="none" w:sz="0" w:space="0" w:color="auto"/>
        <w:left w:val="none" w:sz="0" w:space="0" w:color="auto"/>
        <w:bottom w:val="none" w:sz="0" w:space="0" w:color="auto"/>
        <w:right w:val="none" w:sz="0" w:space="0" w:color="auto"/>
      </w:divBdr>
    </w:div>
    <w:div w:id="1160390344">
      <w:bodyDiv w:val="1"/>
      <w:marLeft w:val="0"/>
      <w:marRight w:val="0"/>
      <w:marTop w:val="0"/>
      <w:marBottom w:val="0"/>
      <w:divBdr>
        <w:top w:val="none" w:sz="0" w:space="0" w:color="auto"/>
        <w:left w:val="none" w:sz="0" w:space="0" w:color="auto"/>
        <w:bottom w:val="none" w:sz="0" w:space="0" w:color="auto"/>
        <w:right w:val="none" w:sz="0" w:space="0" w:color="auto"/>
      </w:divBdr>
    </w:div>
    <w:div w:id="1196507414">
      <w:bodyDiv w:val="1"/>
      <w:marLeft w:val="0"/>
      <w:marRight w:val="0"/>
      <w:marTop w:val="0"/>
      <w:marBottom w:val="0"/>
      <w:divBdr>
        <w:top w:val="none" w:sz="0" w:space="0" w:color="auto"/>
        <w:left w:val="none" w:sz="0" w:space="0" w:color="auto"/>
        <w:bottom w:val="none" w:sz="0" w:space="0" w:color="auto"/>
        <w:right w:val="none" w:sz="0" w:space="0" w:color="auto"/>
      </w:divBdr>
    </w:div>
    <w:div w:id="1215582008">
      <w:bodyDiv w:val="1"/>
      <w:marLeft w:val="0"/>
      <w:marRight w:val="0"/>
      <w:marTop w:val="0"/>
      <w:marBottom w:val="0"/>
      <w:divBdr>
        <w:top w:val="none" w:sz="0" w:space="0" w:color="auto"/>
        <w:left w:val="none" w:sz="0" w:space="0" w:color="auto"/>
        <w:bottom w:val="none" w:sz="0" w:space="0" w:color="auto"/>
        <w:right w:val="none" w:sz="0" w:space="0" w:color="auto"/>
      </w:divBdr>
    </w:div>
    <w:div w:id="1217010767">
      <w:bodyDiv w:val="1"/>
      <w:marLeft w:val="0"/>
      <w:marRight w:val="0"/>
      <w:marTop w:val="0"/>
      <w:marBottom w:val="0"/>
      <w:divBdr>
        <w:top w:val="none" w:sz="0" w:space="0" w:color="auto"/>
        <w:left w:val="none" w:sz="0" w:space="0" w:color="auto"/>
        <w:bottom w:val="none" w:sz="0" w:space="0" w:color="auto"/>
        <w:right w:val="none" w:sz="0" w:space="0" w:color="auto"/>
      </w:divBdr>
    </w:div>
    <w:div w:id="1220749146">
      <w:bodyDiv w:val="1"/>
      <w:marLeft w:val="0"/>
      <w:marRight w:val="0"/>
      <w:marTop w:val="0"/>
      <w:marBottom w:val="0"/>
      <w:divBdr>
        <w:top w:val="none" w:sz="0" w:space="0" w:color="auto"/>
        <w:left w:val="none" w:sz="0" w:space="0" w:color="auto"/>
        <w:bottom w:val="none" w:sz="0" w:space="0" w:color="auto"/>
        <w:right w:val="none" w:sz="0" w:space="0" w:color="auto"/>
      </w:divBdr>
    </w:div>
    <w:div w:id="1246957825">
      <w:bodyDiv w:val="1"/>
      <w:marLeft w:val="0"/>
      <w:marRight w:val="0"/>
      <w:marTop w:val="0"/>
      <w:marBottom w:val="0"/>
      <w:divBdr>
        <w:top w:val="none" w:sz="0" w:space="0" w:color="auto"/>
        <w:left w:val="none" w:sz="0" w:space="0" w:color="auto"/>
        <w:bottom w:val="none" w:sz="0" w:space="0" w:color="auto"/>
        <w:right w:val="none" w:sz="0" w:space="0" w:color="auto"/>
      </w:divBdr>
    </w:div>
    <w:div w:id="1258640817">
      <w:bodyDiv w:val="1"/>
      <w:marLeft w:val="0"/>
      <w:marRight w:val="0"/>
      <w:marTop w:val="0"/>
      <w:marBottom w:val="0"/>
      <w:divBdr>
        <w:top w:val="none" w:sz="0" w:space="0" w:color="auto"/>
        <w:left w:val="none" w:sz="0" w:space="0" w:color="auto"/>
        <w:bottom w:val="none" w:sz="0" w:space="0" w:color="auto"/>
        <w:right w:val="none" w:sz="0" w:space="0" w:color="auto"/>
      </w:divBdr>
    </w:div>
    <w:div w:id="1317874803">
      <w:bodyDiv w:val="1"/>
      <w:marLeft w:val="0"/>
      <w:marRight w:val="0"/>
      <w:marTop w:val="0"/>
      <w:marBottom w:val="0"/>
      <w:divBdr>
        <w:top w:val="none" w:sz="0" w:space="0" w:color="auto"/>
        <w:left w:val="none" w:sz="0" w:space="0" w:color="auto"/>
        <w:bottom w:val="none" w:sz="0" w:space="0" w:color="auto"/>
        <w:right w:val="none" w:sz="0" w:space="0" w:color="auto"/>
      </w:divBdr>
    </w:div>
    <w:div w:id="1379939249">
      <w:bodyDiv w:val="1"/>
      <w:marLeft w:val="0"/>
      <w:marRight w:val="0"/>
      <w:marTop w:val="0"/>
      <w:marBottom w:val="0"/>
      <w:divBdr>
        <w:top w:val="none" w:sz="0" w:space="0" w:color="auto"/>
        <w:left w:val="none" w:sz="0" w:space="0" w:color="auto"/>
        <w:bottom w:val="none" w:sz="0" w:space="0" w:color="auto"/>
        <w:right w:val="none" w:sz="0" w:space="0" w:color="auto"/>
      </w:divBdr>
    </w:div>
    <w:div w:id="1408460781">
      <w:bodyDiv w:val="1"/>
      <w:marLeft w:val="0"/>
      <w:marRight w:val="0"/>
      <w:marTop w:val="0"/>
      <w:marBottom w:val="0"/>
      <w:divBdr>
        <w:top w:val="none" w:sz="0" w:space="0" w:color="auto"/>
        <w:left w:val="none" w:sz="0" w:space="0" w:color="auto"/>
        <w:bottom w:val="none" w:sz="0" w:space="0" w:color="auto"/>
        <w:right w:val="none" w:sz="0" w:space="0" w:color="auto"/>
      </w:divBdr>
    </w:div>
    <w:div w:id="1460345373">
      <w:bodyDiv w:val="1"/>
      <w:marLeft w:val="0"/>
      <w:marRight w:val="0"/>
      <w:marTop w:val="0"/>
      <w:marBottom w:val="0"/>
      <w:divBdr>
        <w:top w:val="none" w:sz="0" w:space="0" w:color="auto"/>
        <w:left w:val="none" w:sz="0" w:space="0" w:color="auto"/>
        <w:bottom w:val="none" w:sz="0" w:space="0" w:color="auto"/>
        <w:right w:val="none" w:sz="0" w:space="0" w:color="auto"/>
      </w:divBdr>
    </w:div>
    <w:div w:id="1487012854">
      <w:bodyDiv w:val="1"/>
      <w:marLeft w:val="0"/>
      <w:marRight w:val="0"/>
      <w:marTop w:val="0"/>
      <w:marBottom w:val="0"/>
      <w:divBdr>
        <w:top w:val="none" w:sz="0" w:space="0" w:color="auto"/>
        <w:left w:val="none" w:sz="0" w:space="0" w:color="auto"/>
        <w:bottom w:val="none" w:sz="0" w:space="0" w:color="auto"/>
        <w:right w:val="none" w:sz="0" w:space="0" w:color="auto"/>
      </w:divBdr>
    </w:div>
    <w:div w:id="1508713824">
      <w:bodyDiv w:val="1"/>
      <w:marLeft w:val="0"/>
      <w:marRight w:val="0"/>
      <w:marTop w:val="0"/>
      <w:marBottom w:val="0"/>
      <w:divBdr>
        <w:top w:val="none" w:sz="0" w:space="0" w:color="auto"/>
        <w:left w:val="none" w:sz="0" w:space="0" w:color="auto"/>
        <w:bottom w:val="none" w:sz="0" w:space="0" w:color="auto"/>
        <w:right w:val="none" w:sz="0" w:space="0" w:color="auto"/>
      </w:divBdr>
    </w:div>
    <w:div w:id="1522471867">
      <w:bodyDiv w:val="1"/>
      <w:marLeft w:val="0"/>
      <w:marRight w:val="0"/>
      <w:marTop w:val="0"/>
      <w:marBottom w:val="0"/>
      <w:divBdr>
        <w:top w:val="none" w:sz="0" w:space="0" w:color="auto"/>
        <w:left w:val="none" w:sz="0" w:space="0" w:color="auto"/>
        <w:bottom w:val="none" w:sz="0" w:space="0" w:color="auto"/>
        <w:right w:val="none" w:sz="0" w:space="0" w:color="auto"/>
      </w:divBdr>
    </w:div>
    <w:div w:id="1566602268">
      <w:bodyDiv w:val="1"/>
      <w:marLeft w:val="0"/>
      <w:marRight w:val="0"/>
      <w:marTop w:val="0"/>
      <w:marBottom w:val="0"/>
      <w:divBdr>
        <w:top w:val="none" w:sz="0" w:space="0" w:color="auto"/>
        <w:left w:val="none" w:sz="0" w:space="0" w:color="auto"/>
        <w:bottom w:val="none" w:sz="0" w:space="0" w:color="auto"/>
        <w:right w:val="none" w:sz="0" w:space="0" w:color="auto"/>
      </w:divBdr>
    </w:div>
    <w:div w:id="1594127939">
      <w:bodyDiv w:val="1"/>
      <w:marLeft w:val="0"/>
      <w:marRight w:val="0"/>
      <w:marTop w:val="0"/>
      <w:marBottom w:val="0"/>
      <w:divBdr>
        <w:top w:val="none" w:sz="0" w:space="0" w:color="auto"/>
        <w:left w:val="none" w:sz="0" w:space="0" w:color="auto"/>
        <w:bottom w:val="none" w:sz="0" w:space="0" w:color="auto"/>
        <w:right w:val="none" w:sz="0" w:space="0" w:color="auto"/>
      </w:divBdr>
    </w:div>
    <w:div w:id="1603411055">
      <w:bodyDiv w:val="1"/>
      <w:marLeft w:val="0"/>
      <w:marRight w:val="0"/>
      <w:marTop w:val="0"/>
      <w:marBottom w:val="0"/>
      <w:divBdr>
        <w:top w:val="none" w:sz="0" w:space="0" w:color="auto"/>
        <w:left w:val="none" w:sz="0" w:space="0" w:color="auto"/>
        <w:bottom w:val="none" w:sz="0" w:space="0" w:color="auto"/>
        <w:right w:val="none" w:sz="0" w:space="0" w:color="auto"/>
      </w:divBdr>
    </w:div>
    <w:div w:id="1634403323">
      <w:bodyDiv w:val="1"/>
      <w:marLeft w:val="0"/>
      <w:marRight w:val="0"/>
      <w:marTop w:val="0"/>
      <w:marBottom w:val="0"/>
      <w:divBdr>
        <w:top w:val="none" w:sz="0" w:space="0" w:color="auto"/>
        <w:left w:val="none" w:sz="0" w:space="0" w:color="auto"/>
        <w:bottom w:val="none" w:sz="0" w:space="0" w:color="auto"/>
        <w:right w:val="none" w:sz="0" w:space="0" w:color="auto"/>
      </w:divBdr>
    </w:div>
    <w:div w:id="1638141177">
      <w:bodyDiv w:val="1"/>
      <w:marLeft w:val="0"/>
      <w:marRight w:val="0"/>
      <w:marTop w:val="0"/>
      <w:marBottom w:val="0"/>
      <w:divBdr>
        <w:top w:val="none" w:sz="0" w:space="0" w:color="auto"/>
        <w:left w:val="none" w:sz="0" w:space="0" w:color="auto"/>
        <w:bottom w:val="none" w:sz="0" w:space="0" w:color="auto"/>
        <w:right w:val="none" w:sz="0" w:space="0" w:color="auto"/>
      </w:divBdr>
    </w:div>
    <w:div w:id="1640652886">
      <w:bodyDiv w:val="1"/>
      <w:marLeft w:val="0"/>
      <w:marRight w:val="0"/>
      <w:marTop w:val="0"/>
      <w:marBottom w:val="0"/>
      <w:divBdr>
        <w:top w:val="none" w:sz="0" w:space="0" w:color="auto"/>
        <w:left w:val="none" w:sz="0" w:space="0" w:color="auto"/>
        <w:bottom w:val="none" w:sz="0" w:space="0" w:color="auto"/>
        <w:right w:val="none" w:sz="0" w:space="0" w:color="auto"/>
      </w:divBdr>
    </w:div>
    <w:div w:id="1655256688">
      <w:bodyDiv w:val="1"/>
      <w:marLeft w:val="0"/>
      <w:marRight w:val="0"/>
      <w:marTop w:val="0"/>
      <w:marBottom w:val="0"/>
      <w:divBdr>
        <w:top w:val="none" w:sz="0" w:space="0" w:color="auto"/>
        <w:left w:val="none" w:sz="0" w:space="0" w:color="auto"/>
        <w:bottom w:val="none" w:sz="0" w:space="0" w:color="auto"/>
        <w:right w:val="none" w:sz="0" w:space="0" w:color="auto"/>
      </w:divBdr>
    </w:div>
    <w:div w:id="1677222325">
      <w:bodyDiv w:val="1"/>
      <w:marLeft w:val="0"/>
      <w:marRight w:val="0"/>
      <w:marTop w:val="0"/>
      <w:marBottom w:val="0"/>
      <w:divBdr>
        <w:top w:val="none" w:sz="0" w:space="0" w:color="auto"/>
        <w:left w:val="none" w:sz="0" w:space="0" w:color="auto"/>
        <w:bottom w:val="none" w:sz="0" w:space="0" w:color="auto"/>
        <w:right w:val="none" w:sz="0" w:space="0" w:color="auto"/>
      </w:divBdr>
    </w:div>
    <w:div w:id="1679384687">
      <w:bodyDiv w:val="1"/>
      <w:marLeft w:val="0"/>
      <w:marRight w:val="0"/>
      <w:marTop w:val="0"/>
      <w:marBottom w:val="0"/>
      <w:divBdr>
        <w:top w:val="none" w:sz="0" w:space="0" w:color="auto"/>
        <w:left w:val="none" w:sz="0" w:space="0" w:color="auto"/>
        <w:bottom w:val="none" w:sz="0" w:space="0" w:color="auto"/>
        <w:right w:val="none" w:sz="0" w:space="0" w:color="auto"/>
      </w:divBdr>
    </w:div>
    <w:div w:id="1707412886">
      <w:bodyDiv w:val="1"/>
      <w:marLeft w:val="0"/>
      <w:marRight w:val="0"/>
      <w:marTop w:val="0"/>
      <w:marBottom w:val="0"/>
      <w:divBdr>
        <w:top w:val="none" w:sz="0" w:space="0" w:color="auto"/>
        <w:left w:val="none" w:sz="0" w:space="0" w:color="auto"/>
        <w:bottom w:val="none" w:sz="0" w:space="0" w:color="auto"/>
        <w:right w:val="none" w:sz="0" w:space="0" w:color="auto"/>
      </w:divBdr>
    </w:div>
    <w:div w:id="1852721040">
      <w:bodyDiv w:val="1"/>
      <w:marLeft w:val="0"/>
      <w:marRight w:val="0"/>
      <w:marTop w:val="0"/>
      <w:marBottom w:val="0"/>
      <w:divBdr>
        <w:top w:val="none" w:sz="0" w:space="0" w:color="auto"/>
        <w:left w:val="none" w:sz="0" w:space="0" w:color="auto"/>
        <w:bottom w:val="none" w:sz="0" w:space="0" w:color="auto"/>
        <w:right w:val="none" w:sz="0" w:space="0" w:color="auto"/>
      </w:divBdr>
    </w:div>
    <w:div w:id="1970283841">
      <w:bodyDiv w:val="1"/>
      <w:marLeft w:val="0"/>
      <w:marRight w:val="0"/>
      <w:marTop w:val="0"/>
      <w:marBottom w:val="0"/>
      <w:divBdr>
        <w:top w:val="none" w:sz="0" w:space="0" w:color="auto"/>
        <w:left w:val="none" w:sz="0" w:space="0" w:color="auto"/>
        <w:bottom w:val="none" w:sz="0" w:space="0" w:color="auto"/>
        <w:right w:val="none" w:sz="0" w:space="0" w:color="auto"/>
      </w:divBdr>
    </w:div>
    <w:div w:id="1972050129">
      <w:bodyDiv w:val="1"/>
      <w:marLeft w:val="0"/>
      <w:marRight w:val="0"/>
      <w:marTop w:val="0"/>
      <w:marBottom w:val="0"/>
      <w:divBdr>
        <w:top w:val="none" w:sz="0" w:space="0" w:color="auto"/>
        <w:left w:val="none" w:sz="0" w:space="0" w:color="auto"/>
        <w:bottom w:val="none" w:sz="0" w:space="0" w:color="auto"/>
        <w:right w:val="none" w:sz="0" w:space="0" w:color="auto"/>
      </w:divBdr>
    </w:div>
    <w:div w:id="2004048731">
      <w:bodyDiv w:val="1"/>
      <w:marLeft w:val="0"/>
      <w:marRight w:val="0"/>
      <w:marTop w:val="0"/>
      <w:marBottom w:val="0"/>
      <w:divBdr>
        <w:top w:val="none" w:sz="0" w:space="0" w:color="auto"/>
        <w:left w:val="none" w:sz="0" w:space="0" w:color="auto"/>
        <w:bottom w:val="none" w:sz="0" w:space="0" w:color="auto"/>
        <w:right w:val="none" w:sz="0" w:space="0" w:color="auto"/>
      </w:divBdr>
    </w:div>
    <w:div w:id="2008244548">
      <w:bodyDiv w:val="1"/>
      <w:marLeft w:val="0"/>
      <w:marRight w:val="0"/>
      <w:marTop w:val="0"/>
      <w:marBottom w:val="0"/>
      <w:divBdr>
        <w:top w:val="none" w:sz="0" w:space="0" w:color="auto"/>
        <w:left w:val="none" w:sz="0" w:space="0" w:color="auto"/>
        <w:bottom w:val="none" w:sz="0" w:space="0" w:color="auto"/>
        <w:right w:val="none" w:sz="0" w:space="0" w:color="auto"/>
      </w:divBdr>
    </w:div>
    <w:div w:id="2060665509">
      <w:bodyDiv w:val="1"/>
      <w:marLeft w:val="0"/>
      <w:marRight w:val="0"/>
      <w:marTop w:val="0"/>
      <w:marBottom w:val="0"/>
      <w:divBdr>
        <w:top w:val="none" w:sz="0" w:space="0" w:color="auto"/>
        <w:left w:val="none" w:sz="0" w:space="0" w:color="auto"/>
        <w:bottom w:val="none" w:sz="0" w:space="0" w:color="auto"/>
        <w:right w:val="none" w:sz="0" w:space="0" w:color="auto"/>
      </w:divBdr>
    </w:div>
    <w:div w:id="2074890058">
      <w:bodyDiv w:val="1"/>
      <w:marLeft w:val="0"/>
      <w:marRight w:val="0"/>
      <w:marTop w:val="0"/>
      <w:marBottom w:val="0"/>
      <w:divBdr>
        <w:top w:val="none" w:sz="0" w:space="0" w:color="auto"/>
        <w:left w:val="none" w:sz="0" w:space="0" w:color="auto"/>
        <w:bottom w:val="none" w:sz="0" w:space="0" w:color="auto"/>
        <w:right w:val="none" w:sz="0" w:space="0" w:color="auto"/>
      </w:divBdr>
    </w:div>
    <w:div w:id="2108228696">
      <w:bodyDiv w:val="1"/>
      <w:marLeft w:val="0"/>
      <w:marRight w:val="0"/>
      <w:marTop w:val="0"/>
      <w:marBottom w:val="0"/>
      <w:divBdr>
        <w:top w:val="none" w:sz="0" w:space="0" w:color="auto"/>
        <w:left w:val="none" w:sz="0" w:space="0" w:color="auto"/>
        <w:bottom w:val="none" w:sz="0" w:space="0" w:color="auto"/>
        <w:right w:val="none" w:sz="0" w:space="0" w:color="auto"/>
      </w:divBdr>
    </w:div>
    <w:div w:id="2112896961">
      <w:bodyDiv w:val="1"/>
      <w:marLeft w:val="0"/>
      <w:marRight w:val="0"/>
      <w:marTop w:val="0"/>
      <w:marBottom w:val="0"/>
      <w:divBdr>
        <w:top w:val="none" w:sz="0" w:space="0" w:color="auto"/>
        <w:left w:val="none" w:sz="0" w:space="0" w:color="auto"/>
        <w:bottom w:val="none" w:sz="0" w:space="0" w:color="auto"/>
        <w:right w:val="none" w:sz="0" w:space="0" w:color="auto"/>
      </w:divBdr>
    </w:div>
    <w:div w:id="21177465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electronics-engineering/unit-ramp-signa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fiberoptics4sale.com/blogs/wave-optics/the-unit-impulse-and-unit-step-func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technicalsource9.medium.com/how-do-i-generate-a-unit-impulse-signal-in-matlab-d17dc67ceb8b"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Syed Mahmdul Imran</cp:lastModifiedBy>
  <cp:revision>8</cp:revision>
  <cp:lastPrinted>2025-07-26T07:13:00Z</cp:lastPrinted>
  <dcterms:created xsi:type="dcterms:W3CDTF">2013-12-23T23:15:00Z</dcterms:created>
  <dcterms:modified xsi:type="dcterms:W3CDTF">2025-07-26T07:13:00Z</dcterms:modified>
  <cp:category/>
</cp:coreProperties>
</file>